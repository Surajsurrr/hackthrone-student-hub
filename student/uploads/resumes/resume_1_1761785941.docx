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Complete Feature List</w:t>
      </w:r>
    </w:p>
    <w:p>
      <w:pPr>
        <w:jc w:val="center"/>
      </w:pPr>
      <w:r>
        <w:rPr>
          <w:b/>
          <w:sz w:val="36"/>
        </w:rPr>
        <w:t>All-in-One Student Hub Platform</w:t>
      </w:r>
    </w:p>
    <w:p>
      <w:pPr>
        <w:jc w:val="center"/>
      </w:pPr>
      <w:r>
        <w:rPr>
          <w:color w:val="808080"/>
          <w:sz w:val="22"/>
        </w:rPr>
        <w:t>Comprehensive Feature Document | October 2025</w:t>
      </w:r>
    </w:p>
    <w:p>
      <w:r>
        <w:br w:type="page"/>
      </w:r>
    </w:p>
    <w:p>
      <w:pPr>
        <w:pStyle w:val="Heading1"/>
      </w:pPr>
      <w:r>
        <w:t>Table of Contents</w:t>
      </w:r>
    </w:p>
    <w:p>
      <w:pPr>
        <w:pStyle w:val="ListNumber"/>
      </w:pPr>
      <w:r>
        <w:t>1. Core Module Features</w:t>
      </w:r>
    </w:p>
    <w:p>
      <w:r>
        <w:t xml:space="preserve">   1.1 Smart Student Profile</w:t>
      </w:r>
    </w:p>
    <w:p>
      <w:r>
        <w:t xml:space="preserve">   1.2 AI-Powered Smart Notes Hub</w:t>
      </w:r>
    </w:p>
    <w:p>
      <w:r>
        <w:t xml:space="preserve">   1.3 Comprehensive Exam Preparation Zone</w:t>
      </w:r>
    </w:p>
    <w:p>
      <w:r>
        <w:t xml:space="preserve">   1.4 Opportunities Portal</w:t>
      </w:r>
    </w:p>
    <w:p>
      <w:r>
        <w:t xml:space="preserve">   1.5 Mentorship Platform</w:t>
      </w:r>
    </w:p>
    <w:p>
      <w:r>
        <w:t xml:space="preserve">   1.6 Community &amp; Study Circles</w:t>
      </w:r>
    </w:p>
    <w:p>
      <w:r>
        <w:t xml:space="preserve">   1.7 Personal Dashboard</w:t>
      </w:r>
    </w:p>
    <w:p>
      <w:r>
        <w:t xml:space="preserve">   1.8 Skill Learning Section</w:t>
      </w:r>
    </w:p>
    <w:p>
      <w:r>
        <w:t xml:space="preserve">   1.9 Gamification System</w:t>
      </w:r>
    </w:p>
    <w:p>
      <w:r>
        <w:t xml:space="preserve">   1.10 Collaboration &amp; Projects</w:t>
      </w:r>
    </w:p>
    <w:p>
      <w:pPr>
        <w:pStyle w:val="ListNumber"/>
      </w:pPr>
      <w:r>
        <w:t>2. Social &amp; Collaboration Features</w:t>
      </w:r>
    </w:p>
    <w:p>
      <w:pPr>
        <w:pStyle w:val="ListNumber"/>
      </w:pPr>
      <w:r>
        <w:t>3. Enhanced Learning Features</w:t>
      </w:r>
    </w:p>
    <w:p>
      <w:pPr>
        <w:pStyle w:val="ListNumber"/>
      </w:pPr>
      <w:r>
        <w:t>4. Financial &amp; Career Features</w:t>
      </w:r>
    </w:p>
    <w:p>
      <w:pPr>
        <w:pStyle w:val="ListNumber"/>
      </w:pPr>
      <w:r>
        <w:t>5. Wellness &amp; Mental Health Features</w:t>
      </w:r>
    </w:p>
    <w:p>
      <w:pPr>
        <w:pStyle w:val="ListNumber"/>
      </w:pPr>
      <w:r>
        <w:t>6. Content Creation Features</w:t>
      </w:r>
    </w:p>
    <w:p>
      <w:pPr>
        <w:pStyle w:val="ListNumber"/>
      </w:pPr>
      <w:r>
        <w:t>7. Advanced AI Features</w:t>
      </w:r>
    </w:p>
    <w:p>
      <w:pPr>
        <w:pStyle w:val="ListNumber"/>
      </w:pPr>
      <w:r>
        <w:t>8. Extended Ecosystem Features</w:t>
      </w:r>
    </w:p>
    <w:p>
      <w:pPr>
        <w:pStyle w:val="ListNumber"/>
      </w:pPr>
      <w:r>
        <w:t>9. Data &amp; Insights Features</w:t>
      </w:r>
    </w:p>
    <w:p>
      <w:pPr>
        <w:pStyle w:val="ListNumber"/>
      </w:pPr>
      <w:r>
        <w:t>10. Engagement &amp; Fun Features</w:t>
      </w:r>
    </w:p>
    <w:p>
      <w:pPr>
        <w:pStyle w:val="ListNumber"/>
      </w:pPr>
      <w:r>
        <w:t>11. Productivity Tools</w:t>
      </w:r>
    </w:p>
    <w:p>
      <w:pPr>
        <w:pStyle w:val="ListNumber"/>
      </w:pPr>
      <w:r>
        <w:t>12. Regional &amp; Accessibility Features</w:t>
      </w:r>
    </w:p>
    <w:p>
      <w:pPr>
        <w:pStyle w:val="ListNumber"/>
      </w:pPr>
      <w:r>
        <w:t>13. Academic Tools</w:t>
      </w:r>
    </w:p>
    <w:p>
      <w:pPr>
        <w:pStyle w:val="ListNumber"/>
      </w:pPr>
      <w:r>
        <w:t>14. Unique Differentiators</w:t>
      </w:r>
    </w:p>
    <w:p>
      <w:r>
        <w:br w:type="page"/>
      </w:r>
    </w:p>
    <w:p>
      <w:pPr>
        <w:pStyle w:val="Heading1"/>
      </w:pPr>
      <w:r>
        <w:t>1. Core Module Features</w:t>
      </w:r>
    </w:p>
    <w:p>
      <w:pPr>
        <w:pStyle w:val="Heading2"/>
      </w:pPr>
      <w:r>
        <w:t>1.1 Smart Student Profile</w:t>
      </w:r>
    </w:p>
    <w:p>
      <w:pPr>
        <w:pStyle w:val="ListBullet"/>
      </w:pPr>
      <w:r>
        <w:t>Basic Information: Name, college, course, year, bio, profile picture</w:t>
      </w:r>
    </w:p>
    <w:p>
      <w:pPr>
        <w:pStyle w:val="ListBullet"/>
      </w:pPr>
      <w:r>
        <w:t>Career Interests Tagging: Government exams, coding, design, business, research, etc.</w:t>
      </w:r>
    </w:p>
    <w:p>
      <w:pPr>
        <w:pStyle w:val="ListBullet"/>
      </w:pPr>
      <w:r>
        <w:t>Competitive Exam Targets: SSC, UPSC, IBPS, JEE, NEET, GATE, CAT, etc.</w:t>
      </w:r>
    </w:p>
    <w:p>
      <w:pPr>
        <w:pStyle w:val="ListBullet"/>
      </w:pPr>
      <w:r>
        <w:t>Skill Tags with Peer Endorsements: Python, Java, Design, Marketing, etc.</w:t>
      </w:r>
    </w:p>
    <w:p>
      <w:pPr>
        <w:pStyle w:val="ListBullet"/>
      </w:pPr>
      <w:r>
        <w:t>Resume Builder &amp; Storage: Multiple format exports (PDF, DOCX)</w:t>
      </w:r>
    </w:p>
    <w:p>
      <w:pPr>
        <w:pStyle w:val="ListBullet"/>
      </w:pPr>
      <w:r>
        <w:t>Achievement Timeline: Certifications, competitions, internships, projects</w:t>
      </w:r>
    </w:p>
    <w:p>
      <w:pPr>
        <w:pStyle w:val="ListBullet"/>
      </w:pPr>
      <w:r>
        <w:t>Privacy Controls: Public/private profile toggle, selective visibility</w:t>
      </w:r>
    </w:p>
    <w:p>
      <w:pPr>
        <w:pStyle w:val="ListBullet"/>
      </w:pPr>
      <w:r>
        <w:t>Peer Endorsements: "Peer Verified" badges for skills</w:t>
      </w:r>
    </w:p>
    <w:p>
      <w:pPr>
        <w:pStyle w:val="ListBullet"/>
      </w:pPr>
      <w:r>
        <w:t>Profile Completeness Score: Suggestions for improvement</w:t>
      </w:r>
    </w:p>
    <w:p>
      <w:pPr>
        <w:pStyle w:val="ListBullet"/>
      </w:pPr>
      <w:r>
        <w:t>Custom Profile URL: Shareable link for recruiters</w:t>
      </w:r>
    </w:p>
    <w:p>
      <w:pPr>
        <w:pStyle w:val="ListBullet"/>
      </w:pPr>
      <w:r>
        <w:t>Portfolio Section: Showcase projects and work samples</w:t>
      </w:r>
    </w:p>
    <w:p>
      <w:pPr>
        <w:pStyle w:val="ListBullet"/>
      </w:pPr>
      <w:r>
        <w:t>Video Introduction: Record 30-second profile video</w:t>
      </w:r>
    </w:p>
    <w:p>
      <w:pPr>
        <w:pStyle w:val="ListBullet"/>
      </w:pPr>
      <w:r>
        <w:t>GitHub/LinkedIn Integration: Auto-sync professional profiles</w:t>
      </w:r>
    </w:p>
    <w:p>
      <w:pPr>
        <w:pStyle w:val="ListBullet"/>
      </w:pPr>
      <w:r>
        <w:t>Recommendation Letters: Request and store digital recommendations</w:t>
      </w:r>
    </w:p>
    <w:p>
      <w:pPr>
        <w:pStyle w:val="ListBullet"/>
      </w:pPr>
      <w:r>
        <w:t>Certifications Gallery: Display all earned certificates</w:t>
      </w:r>
    </w:p>
    <w:p>
      <w:r>
        <w:br w:type="page"/>
      </w:r>
    </w:p>
    <w:p>
      <w:pPr>
        <w:pStyle w:val="Heading2"/>
      </w:pPr>
      <w:r>
        <w:t>1.2 AI-Powered Smart Notes Hub</w:t>
      </w:r>
    </w:p>
    <w:p>
      <w:pPr>
        <w:pStyle w:val="ListBullet"/>
      </w:pPr>
      <w:r>
        <w:t>Universal Upload: PDFs, PPTs, Word docs, images, handwritten notes</w:t>
      </w:r>
    </w:p>
    <w:p>
      <w:pPr>
        <w:pStyle w:val="ListBullet"/>
      </w:pPr>
      <w:r>
        <w:t>Smart Organization: Auto-categorization by subject, professor, date, topic</w:t>
      </w:r>
    </w:p>
    <w:p>
      <w:pPr>
        <w:pStyle w:val="ListBullet"/>
      </w:pPr>
      <w:r>
        <w:t>AI Summarization: Instant concise summaries from lengthy documents</w:t>
      </w:r>
    </w:p>
    <w:p>
      <w:pPr>
        <w:pStyle w:val="ListBullet"/>
      </w:pPr>
      <w:r>
        <w:t>Clarity Bot: AI assistant answering questions from uploaded materials</w:t>
      </w:r>
    </w:p>
    <w:p>
      <w:pPr>
        <w:pStyle w:val="ListBullet"/>
      </w:pPr>
      <w:r>
        <w:t>Revision Mode: Extract critical information for last-minute study</w:t>
      </w:r>
    </w:p>
    <w:p>
      <w:pPr>
        <w:pStyle w:val="ListBullet"/>
      </w:pPr>
      <w:r>
        <w:t>Smart Flashcards: Auto-generated with spaced repetition algorithm</w:t>
      </w:r>
    </w:p>
    <w:p>
      <w:pPr>
        <w:pStyle w:val="ListBullet"/>
      </w:pPr>
      <w:r>
        <w:t>Adaptive Quizzes: AI creates tests adapting to knowledge level</w:t>
      </w:r>
    </w:p>
    <w:p>
      <w:pPr>
        <w:pStyle w:val="ListBullet"/>
      </w:pPr>
      <w:r>
        <w:t>Rating &amp; Review System: Collaborative quality control</w:t>
      </w:r>
    </w:p>
    <w:p>
      <w:pPr>
        <w:pStyle w:val="ListBullet"/>
      </w:pPr>
      <w:r>
        <w:t>Context-Aware Search: Intelligent search across all materials</w:t>
      </w:r>
    </w:p>
    <w:p>
      <w:pPr>
        <w:pStyle w:val="ListBullet"/>
      </w:pPr>
      <w:r>
        <w:t>Personalized Recommendations: AI suggests related content</w:t>
      </w:r>
    </w:p>
    <w:p>
      <w:pPr>
        <w:pStyle w:val="ListBullet"/>
      </w:pPr>
      <w:r>
        <w:t>Version Control: Track changes and updates</w:t>
      </w:r>
    </w:p>
    <w:p>
      <w:pPr>
        <w:pStyle w:val="ListBullet"/>
      </w:pPr>
      <w:r>
        <w:t>Annotation Tools: Highlight, comment, collaborate</w:t>
      </w:r>
    </w:p>
    <w:p>
      <w:pPr>
        <w:pStyle w:val="ListBullet"/>
      </w:pPr>
      <w:r>
        <w:t>Offline Access: Download materials for offline study</w:t>
      </w:r>
    </w:p>
    <w:p>
      <w:pPr>
        <w:pStyle w:val="ListBullet"/>
      </w:pPr>
      <w:r>
        <w:t>Format Converter: Convert between PDF, DOCX, PPT</w:t>
      </w:r>
    </w:p>
    <w:p>
      <w:pPr>
        <w:pStyle w:val="ListBullet"/>
      </w:pPr>
      <w:r>
        <w:t>Note Sharing: Share with individuals or study circles</w:t>
      </w:r>
    </w:p>
    <w:p>
      <w:pPr>
        <w:pStyle w:val="ListBullet"/>
      </w:pPr>
      <w:r>
        <w:t>Collaborative Editing: Real-time multi-user editing</w:t>
      </w:r>
    </w:p>
    <w:p>
      <w:pPr>
        <w:pStyle w:val="ListBullet"/>
      </w:pPr>
      <w:r>
        <w:t>Audio Notes: Record and transcribe voice notes</w:t>
      </w:r>
    </w:p>
    <w:p>
      <w:pPr>
        <w:pStyle w:val="ListBullet"/>
      </w:pPr>
      <w:r>
        <w:t>Video Embedding: Embed YouTube videos with timestamps</w:t>
      </w:r>
    </w:p>
    <w:p>
      <w:pPr>
        <w:pStyle w:val="ListBullet"/>
      </w:pPr>
      <w:r>
        <w:t>Table of Contents Generator: Auto-create TOC for long documents</w:t>
      </w:r>
    </w:p>
    <w:p>
      <w:pPr>
        <w:pStyle w:val="ListBullet"/>
      </w:pPr>
      <w:r>
        <w:t>Cross-Reference Links: Link related notes together</w:t>
      </w:r>
    </w:p>
    <w:p>
      <w:pPr>
        <w:pStyle w:val="ListBullet"/>
      </w:pPr>
      <w:r>
        <w:t>Export Options: Beautiful PDF exports with branding</w:t>
      </w:r>
    </w:p>
    <w:p>
      <w:pPr>
        <w:pStyle w:val="ListBullet"/>
      </w:pPr>
      <w:r>
        <w:t>Print Optimization: Printer-friendly formats</w:t>
      </w:r>
    </w:p>
    <w:p>
      <w:pPr>
        <w:pStyle w:val="ListBullet"/>
      </w:pPr>
      <w:r>
        <w:t>Latex Support: Mathematical equation rendering</w:t>
      </w:r>
    </w:p>
    <w:p>
      <w:pPr>
        <w:pStyle w:val="ListBullet"/>
      </w:pPr>
      <w:r>
        <w:t>Code Syntax Highlighting: For programming notes</w:t>
      </w:r>
    </w:p>
    <w:p>
      <w:pPr>
        <w:pStyle w:val="ListBullet"/>
      </w:pPr>
      <w:r>
        <w:t>Dark Mode: Eye-friendly reading at night</w:t>
      </w:r>
    </w:p>
    <w:p>
      <w:pPr>
        <w:pStyle w:val="Heading3"/>
      </w:pPr>
      <w:r>
        <w:t>Clarity Bot Advanced Capabilities:</w:t>
      </w:r>
    </w:p>
    <w:p>
      <w:pPr>
        <w:pStyle w:val="ListBullet"/>
      </w:pPr>
      <w:r>
        <w:t>Personalized AI Assistant: Navigate and understand study materials</w:t>
      </w:r>
    </w:p>
    <w:p>
      <w:pPr>
        <w:pStyle w:val="ListBullet"/>
      </w:pPr>
      <w:r>
        <w:t>Advanced NLP &amp; Vector Embeddings: Context understanding beyond keywords</w:t>
      </w:r>
    </w:p>
    <w:p>
      <w:pPr>
        <w:pStyle w:val="ListBullet"/>
      </w:pPr>
      <w:r>
        <w:t>Intelligent Search: Search across entire database</w:t>
      </w:r>
    </w:p>
    <w:p>
      <w:pPr>
        <w:pStyle w:val="ListBullet"/>
      </w:pPr>
      <w:r>
        <w:t>Accurate Answers: Precise responses to student questions</w:t>
      </w:r>
    </w:p>
    <w:p>
      <w:pPr>
        <w:pStyle w:val="ListBullet"/>
      </w:pPr>
      <w:r>
        <w:t>Content Summarization: Quick understanding of complex topics</w:t>
      </w:r>
    </w:p>
    <w:p>
      <w:pPr>
        <w:pStyle w:val="ListBullet"/>
      </w:pPr>
      <w:r>
        <w:t>Direct File References: Citations with professor and title</w:t>
      </w:r>
    </w:p>
    <w:p>
      <w:pPr>
        <w:pStyle w:val="ListBullet"/>
      </w:pPr>
      <w:r>
        <w:t>Cognitive State Analysis: Time spent, repeated errors, query patterns</w:t>
      </w:r>
    </w:p>
    <w:p>
      <w:pPr>
        <w:pStyle w:val="ListBullet"/>
      </w:pPr>
      <w:r>
        <w:t>Multi-Language Support: Support for regional languages</w:t>
      </w:r>
    </w:p>
    <w:p>
      <w:pPr>
        <w:pStyle w:val="ListBullet"/>
      </w:pPr>
      <w:r>
        <w:t>Conversation History: Track all past interactions</w:t>
      </w:r>
    </w:p>
    <w:p>
      <w:pPr>
        <w:pStyle w:val="ListBullet"/>
      </w:pPr>
      <w:r>
        <w:t>Follow-up Questions: Contextual understanding in conversations</w:t>
      </w:r>
    </w:p>
    <w:p>
      <w:pPr>
        <w:pStyle w:val="ListBullet"/>
      </w:pPr>
      <w:r>
        <w:t>Explain Like I'm 5: Simplify complex concepts</w:t>
      </w:r>
    </w:p>
    <w:p>
      <w:pPr>
        <w:pStyle w:val="ListBullet"/>
      </w:pPr>
      <w:r>
        <w:t>Step-by-Step Solutions: Break down problems methodically</w:t>
      </w:r>
    </w:p>
    <w:p>
      <w:pPr>
        <w:pStyle w:val="ListBullet"/>
      </w:pPr>
      <w:r>
        <w:t>Related Topics Suggestion: Discover connected concepts</w:t>
      </w:r>
    </w:p>
    <w:p>
      <w:pPr>
        <w:pStyle w:val="ListBullet"/>
      </w:pPr>
      <w:r>
        <w:t>Difficulty Adjustment: Adapt explanations to user level</w:t>
      </w:r>
    </w:p>
    <w:p>
      <w:r>
        <w:br w:type="page"/>
      </w:r>
    </w:p>
    <w:p>
      <w:pPr>
        <w:pStyle w:val="Heading2"/>
      </w:pPr>
      <w:r>
        <w:t>1.3 Comprehensive Exam Preparation Zone</w:t>
      </w:r>
    </w:p>
    <w:p>
      <w:pPr>
        <w:pStyle w:val="Heading3"/>
      </w:pPr>
      <w:r>
        <w:t>Supported Exam Categories:</w:t>
      </w:r>
    </w:p>
    <w:p>
      <w:pPr>
        <w:pStyle w:val="ListBullet"/>
      </w:pPr>
      <w:r>
        <w:t>Government Exams: SSC (CGL, CHSL, MTS), UPSC (IAS, IPS, IFS), RRB (NTPC, Group D), IBPS (PO, Clerk, SO), State PSC, Banking (SBI, RBI, NABARD)</w:t>
      </w:r>
    </w:p>
    <w:p>
      <w:pPr>
        <w:pStyle w:val="ListBullet"/>
      </w:pPr>
      <w:r>
        <w:t>Engineering Entrance: JEE Main, JEE Advanced, BITSAT, VITEEE, SRMJEEE, State CETs (MHT-CET, KCET, WBJEE, TS EAMCET)</w:t>
      </w:r>
    </w:p>
    <w:p>
      <w:pPr>
        <w:pStyle w:val="ListBullet"/>
      </w:pPr>
      <w:r>
        <w:t>Medical Entrance: NEET UG, NEET PG, AIIMS, JIPMER, NEET SS</w:t>
      </w:r>
    </w:p>
    <w:p>
      <w:pPr>
        <w:pStyle w:val="ListBullet"/>
      </w:pPr>
      <w:r>
        <w:t>Management: CAT, XAT, SNAP, MAT, CMAT, ATMA, NMAT, IIFT</w:t>
      </w:r>
    </w:p>
    <w:p>
      <w:pPr>
        <w:pStyle w:val="ListBullet"/>
      </w:pPr>
      <w:r>
        <w:t>Law: CLAT, AILET, LSAT India, SLAT</w:t>
      </w:r>
    </w:p>
    <w:p>
      <w:pPr>
        <w:pStyle w:val="ListBullet"/>
      </w:pPr>
      <w:r>
        <w:t>Design: NIFT, NID, UCEED, CEED</w:t>
      </w:r>
    </w:p>
    <w:p>
      <w:pPr>
        <w:pStyle w:val="ListBullet"/>
      </w:pPr>
      <w:r>
        <w:t>Architecture: NATA, JEE B.Arch</w:t>
      </w:r>
    </w:p>
    <w:p>
      <w:pPr>
        <w:pStyle w:val="ListBullet"/>
      </w:pPr>
      <w:r>
        <w:t>Professional: GATE (all branches), CSIR NET, UGC NET, CUET, ICAR, BHU, IPU CET</w:t>
      </w:r>
    </w:p>
    <w:p>
      <w:pPr>
        <w:pStyle w:val="ListBullet"/>
      </w:pPr>
      <w:r>
        <w:t>Defense: NDA, CDS, AFCAT, Navy, Army</w:t>
      </w:r>
    </w:p>
    <w:p>
      <w:pPr>
        <w:pStyle w:val="ListBullet"/>
      </w:pPr>
      <w:r>
        <w:t>International: GRE, GMAT, TOEFL, IELTS, SAT, ACT, MCAT</w:t>
      </w:r>
    </w:p>
    <w:p>
      <w:pPr>
        <w:pStyle w:val="ListBullet"/>
      </w:pPr>
      <w:r>
        <w:t>Teaching: CTET, TET (State-wise), B.Ed entrance</w:t>
      </w:r>
    </w:p>
    <w:p>
      <w:pPr>
        <w:pStyle w:val="ListBullet"/>
      </w:pPr>
      <w:r>
        <w:t>Others: CA Foundation/Inter/Final, CS, CMA, FRM</w:t>
      </w:r>
    </w:p>
    <w:p>
      <w:pPr>
        <w:pStyle w:val="Heading3"/>
      </w:pPr>
      <w:r>
        <w:t>Core Exam Prep Features:</w:t>
      </w:r>
    </w:p>
    <w:p>
      <w:pPr>
        <w:pStyle w:val="ListBullet"/>
      </w:pPr>
      <w:r>
        <w:t>Exam Selection Panel: Choose and track multiple target exams</w:t>
      </w:r>
    </w:p>
    <w:p>
      <w:pPr>
        <w:pStyle w:val="ListBullet"/>
      </w:pPr>
      <w:r>
        <w:t>Complete Syllabus Tracker: Topic-wise checklist with completion percentage</w:t>
      </w:r>
    </w:p>
    <w:p>
      <w:pPr>
        <w:pStyle w:val="ListBullet"/>
      </w:pPr>
      <w:r>
        <w:t>Previous Year Papers: Comprehensive database with detailed solutions</w:t>
      </w:r>
    </w:p>
    <w:p>
      <w:pPr>
        <w:pStyle w:val="ListBullet"/>
      </w:pPr>
      <w:r>
        <w:t>Video Playlist Integration: Curated YouTube playlists and custom content</w:t>
      </w:r>
    </w:p>
    <w:p>
      <w:pPr>
        <w:pStyle w:val="ListBullet"/>
      </w:pPr>
      <w:r>
        <w:t>Study Notes Vault: Professor-verified and community-uploaded materials</w:t>
      </w:r>
    </w:p>
    <w:p>
      <w:pPr>
        <w:pStyle w:val="ListBullet"/>
      </w:pPr>
      <w:r>
        <w:t>AI Study Schedule Generator: Personalized study plans</w:t>
      </w:r>
    </w:p>
    <w:p>
      <w:pPr>
        <w:pStyle w:val="ListBullet"/>
      </w:pPr>
      <w:r>
        <w:t>Topic-wise Performance Analytics: Identify strengths and weaknesses</w:t>
      </w:r>
    </w:p>
    <w:p>
      <w:pPr>
        <w:pStyle w:val="ListBullet"/>
      </w:pPr>
      <w:r>
        <w:t>Exam Pattern Analysis: Understand marking, difficulty distribution</w:t>
      </w:r>
    </w:p>
    <w:p>
      <w:pPr>
        <w:pStyle w:val="ListBullet"/>
      </w:pPr>
      <w:r>
        <w:t>Cut-off Tracker: Previous year cutoffs with trends</w:t>
      </w:r>
    </w:p>
    <w:p>
      <w:pPr>
        <w:pStyle w:val="ListBullet"/>
      </w:pPr>
      <w:r>
        <w:t>Exam Notification Alerts: Never miss application deadlines</w:t>
      </w:r>
    </w:p>
    <w:p>
      <w:pPr>
        <w:pStyle w:val="ListBullet"/>
      </w:pPr>
      <w:r>
        <w:t>Admit Card Reminders: Download and save admit cards</w:t>
      </w:r>
    </w:p>
    <w:p>
      <w:pPr>
        <w:pStyle w:val="ListBullet"/>
      </w:pPr>
      <w:r>
        <w:t>Result Notification: Instant alerts when results declared</w:t>
      </w:r>
    </w:p>
    <w:p>
      <w:pPr>
        <w:pStyle w:val="ListBullet"/>
      </w:pPr>
      <w:r>
        <w:t>Answer Key Analysis: Compare answers with official keys</w:t>
      </w:r>
    </w:p>
    <w:p>
      <w:pPr>
        <w:pStyle w:val="ListBullet"/>
      </w:pPr>
      <w:r>
        <w:t>Expected Cutoff Predictions: Community-driven predictions</w:t>
      </w:r>
    </w:p>
    <w:p>
      <w:pPr>
        <w:pStyle w:val="ListBullet"/>
      </w:pPr>
      <w:r>
        <w:t>Exam Center Locator: Find nearest exam centers</w:t>
      </w:r>
    </w:p>
    <w:p>
      <w:pPr>
        <w:pStyle w:val="ListBullet"/>
      </w:pPr>
      <w:r>
        <w:t>Exam Day Checklist: Essential items reminder</w:t>
      </w:r>
    </w:p>
    <w:p>
      <w:pPr>
        <w:pStyle w:val="Heading3"/>
      </w:pPr>
      <w:r>
        <w:t>Mock Test Engine (3 Types):</w:t>
      </w:r>
    </w:p>
    <w:p>
      <w:pPr>
        <w:pStyle w:val="ListBullet"/>
      </w:pPr>
      <w:r>
        <w:t>Public Mocks: Open to all users with community rankings and percentile</w:t>
      </w:r>
    </w:p>
    <w:p>
      <w:pPr>
        <w:pStyle w:val="ListBullet"/>
      </w:pPr>
      <w:r>
        <w:t>Private Mocks: Create custom tests for your study group or personal practice</w:t>
      </w:r>
    </w:p>
    <w:p>
      <w:pPr>
        <w:pStyle w:val="ListBullet"/>
      </w:pPr>
      <w:r>
        <w:t>AI-Generated Mocks: Adaptive tests targeting your weak areas automatically</w:t>
      </w:r>
    </w:p>
    <w:p>
      <w:pPr>
        <w:pStyle w:val="Heading3"/>
      </w:pPr>
      <w:r>
        <w:t>Advanced Test Features:</w:t>
      </w:r>
    </w:p>
    <w:p>
      <w:pPr>
        <w:pStyle w:val="ListBullet"/>
      </w:pPr>
      <w:r>
        <w:t>Full-Length Tests: Complete exam simulation with exact pattern</w:t>
      </w:r>
    </w:p>
    <w:p>
      <w:pPr>
        <w:pStyle w:val="ListBullet"/>
      </w:pPr>
      <w:r>
        <w:t>Section-Wise Tests: Practice individual sections separately</w:t>
      </w:r>
    </w:p>
    <w:p>
      <w:pPr>
        <w:pStyle w:val="ListBullet"/>
      </w:pPr>
      <w:r>
        <w:t>Topic-Wise Tests: Focus on specific topics needing improvement</w:t>
      </w:r>
    </w:p>
    <w:p>
      <w:pPr>
        <w:pStyle w:val="ListBullet"/>
      </w:pPr>
      <w:r>
        <w:t>Accurate Timer: Countdown clock with auto-submission</w:t>
      </w:r>
    </w:p>
    <w:p>
      <w:pPr>
        <w:pStyle w:val="ListBullet"/>
      </w:pPr>
      <w:r>
        <w:t>Instant Auto-Scoring: Immediate results with detailed breakdown</w:t>
      </w:r>
    </w:p>
    <w:p>
      <w:pPr>
        <w:pStyle w:val="ListBullet"/>
      </w:pPr>
      <w:r>
        <w:t>Detailed Solutions: Step-by-step explanations for every question</w:t>
      </w:r>
    </w:p>
    <w:p>
      <w:pPr>
        <w:pStyle w:val="ListBullet"/>
      </w:pPr>
      <w:r>
        <w:t>Video Solutions: Watch expert explanations for tough questions</w:t>
      </w:r>
    </w:p>
    <w:p>
      <w:pPr>
        <w:pStyle w:val="ListBullet"/>
      </w:pPr>
      <w:r>
        <w:t>Peer Rank Comparison: See how you rank against others (optional)</w:t>
      </w:r>
    </w:p>
    <w:p>
      <w:pPr>
        <w:pStyle w:val="ListBullet"/>
      </w:pPr>
      <w:r>
        <w:t>Answer Review Mode: Revisit all questions with your responses</w:t>
      </w:r>
    </w:p>
    <w:p>
      <w:pPr>
        <w:pStyle w:val="ListBullet"/>
      </w:pPr>
      <w:r>
        <w:t>Performance Analytics: Graphs showing improvement over time</w:t>
      </w:r>
    </w:p>
    <w:p>
      <w:pPr>
        <w:pStyle w:val="ListBullet"/>
      </w:pPr>
      <w:r>
        <w:t>Accuracy vs Speed Analysis: Balance accuracy with time management</w:t>
      </w:r>
    </w:p>
    <w:p>
      <w:pPr>
        <w:pStyle w:val="ListBullet"/>
      </w:pPr>
      <w:r>
        <w:t>Weak Area Identification: AI pinpoints topics needing work</w:t>
      </w:r>
    </w:p>
    <w:p>
      <w:pPr>
        <w:pStyle w:val="ListBullet"/>
      </w:pPr>
      <w:r>
        <w:t>Strong Area Recognition: Know what you've mastered</w:t>
      </w:r>
    </w:p>
    <w:p>
      <w:pPr>
        <w:pStyle w:val="ListBullet"/>
      </w:pPr>
      <w:r>
        <w:t>Bookmark Questions: Save difficult questions for later review</w:t>
      </w:r>
    </w:p>
    <w:p>
      <w:pPr>
        <w:pStyle w:val="ListBullet"/>
      </w:pPr>
      <w:r>
        <w:t>Test History Tracking: Access all past test performances</w:t>
      </w:r>
    </w:p>
    <w:p>
      <w:pPr>
        <w:pStyle w:val="ListBullet"/>
      </w:pPr>
      <w:r>
        <w:t>Comparison with Toppers: See topper strategies and patterns</w:t>
      </w:r>
    </w:p>
    <w:p>
      <w:pPr>
        <w:pStyle w:val="ListBullet"/>
      </w:pPr>
      <w:r>
        <w:t>Time Per Question Analysis: Identify where time is lost</w:t>
      </w:r>
    </w:p>
    <w:p>
      <w:pPr>
        <w:pStyle w:val="ListBullet"/>
      </w:pPr>
      <w:r>
        <w:t>Attempt Pattern Analysis: Correct/incorrect/unattempted breakdown</w:t>
      </w:r>
    </w:p>
    <w:p>
      <w:pPr>
        <w:pStyle w:val="ListBullet"/>
      </w:pPr>
      <w:r>
        <w:t>Subject-wise Score Split: Performance across different subjects</w:t>
      </w:r>
    </w:p>
    <w:p>
      <w:pPr>
        <w:pStyle w:val="ListBullet"/>
      </w:pPr>
      <w:r>
        <w:t>Percentile Predictor: Estimate your exam percentile</w:t>
      </w:r>
    </w:p>
    <w:p>
      <w:pPr>
        <w:pStyle w:val="ListBullet"/>
      </w:pPr>
      <w:r>
        <w:t>Recommended Practice: AI suggests next tests based on performance</w:t>
      </w:r>
    </w:p>
    <w:p>
      <w:pPr>
        <w:pStyle w:val="ListBullet"/>
      </w:pPr>
      <w:r>
        <w:t>Custom Test Creator: Build your own tests with question filters</w:t>
      </w:r>
    </w:p>
    <w:p>
      <w:pPr>
        <w:pStyle w:val="ListBullet"/>
      </w:pPr>
      <w:r>
        <w:t>Omr Sheet Practice: Simulate real OMR bubble filling</w:t>
      </w:r>
    </w:p>
    <w:p>
      <w:pPr>
        <w:pStyle w:val="ListBullet"/>
      </w:pPr>
      <w:r>
        <w:t>Negative Marking Analysis: Impact of wrong answers</w:t>
      </w:r>
    </w:p>
    <w:p>
      <w:pPr>
        <w:pStyle w:val="ListBullet"/>
      </w:pPr>
      <w:r>
        <w:t>Confidence-based Testing: Mark confidence level on answers</w:t>
      </w:r>
    </w:p>
    <w:p>
      <w:r>
        <w:br w:type="page"/>
      </w:r>
    </w:p>
    <w:p>
      <w:pPr>
        <w:pStyle w:val="Heading2"/>
      </w:pPr>
      <w:r>
        <w:t>1.4 Opportunities Portal</w:t>
      </w:r>
    </w:p>
    <w:p>
      <w:pPr>
        <w:pStyle w:val="Heading3"/>
      </w:pPr>
      <w:r>
        <w:t>Opportunity Categories:</w:t>
      </w:r>
    </w:p>
    <w:p>
      <w:pPr>
        <w:pStyle w:val="ListBullet"/>
      </w:pPr>
      <w:r>
        <w:t>Government Exam Alerts: Real-time notifications for all competitive exams</w:t>
      </w:r>
    </w:p>
    <w:p>
      <w:pPr>
        <w:pStyle w:val="ListBullet"/>
      </w:pPr>
      <w:r>
        <w:t>Internships: Summer internships, part-time roles, virtual internships, research positions</w:t>
      </w:r>
    </w:p>
    <w:p>
      <w:pPr>
        <w:pStyle w:val="ListBullet"/>
      </w:pPr>
      <w:r>
        <w:t>Jobs: Entry-level positions, fresher opportunities, campus placements</w:t>
      </w:r>
    </w:p>
    <w:p>
      <w:pPr>
        <w:pStyle w:val="ListBullet"/>
      </w:pPr>
      <w:r>
        <w:t>Scholarships: Merit-based, need-based, government schemes, private foundations</w:t>
      </w:r>
    </w:p>
    <w:p>
      <w:pPr>
        <w:pStyle w:val="ListBullet"/>
      </w:pPr>
      <w:r>
        <w:t>Fellowships: Research fellowships, teaching fellowships, industry programs</w:t>
      </w:r>
    </w:p>
    <w:p>
      <w:pPr>
        <w:pStyle w:val="ListBullet"/>
      </w:pPr>
      <w:r>
        <w:t>Competitions: Hackathons, coding contests, case competitions, innovation challenges</w:t>
      </w:r>
    </w:p>
    <w:p>
      <w:pPr>
        <w:pStyle w:val="ListBullet"/>
      </w:pPr>
      <w:r>
        <w:t>Workshops &amp; Webinars: Skill development sessions, industry talks, expert sessions</w:t>
      </w:r>
    </w:p>
    <w:p>
      <w:pPr>
        <w:pStyle w:val="ListBullet"/>
      </w:pPr>
      <w:r>
        <w:t>Research Opportunities: Academic research projects, lab positions, paper publications</w:t>
      </w:r>
    </w:p>
    <w:p>
      <w:pPr>
        <w:pStyle w:val="ListBullet"/>
      </w:pPr>
      <w:r>
        <w:t>Startup Programs: Incubators, accelerators, entrepreneurship events, funding opportunities</w:t>
      </w:r>
    </w:p>
    <w:p>
      <w:pPr>
        <w:pStyle w:val="ListBullet"/>
      </w:pPr>
      <w:r>
        <w:t>Study Abroad: Exchange programs, international internships, scholarships abroad</w:t>
      </w:r>
    </w:p>
    <w:p>
      <w:pPr>
        <w:pStyle w:val="ListBullet"/>
      </w:pPr>
      <w:r>
        <w:t>Volunteer Opportunities: NGO work, social initiatives, community service</w:t>
      </w:r>
    </w:p>
    <w:p>
      <w:pPr>
        <w:pStyle w:val="ListBullet"/>
      </w:pPr>
      <w:r>
        <w:t>Conferences: Academic conferences, industry summits, networking events</w:t>
      </w:r>
    </w:p>
    <w:p>
      <w:pPr>
        <w:pStyle w:val="Heading3"/>
      </w:pPr>
      <w:r>
        <w:t>Smart Portal Features:</w:t>
      </w:r>
    </w:p>
    <w:p>
      <w:pPr>
        <w:pStyle w:val="ListBullet"/>
      </w:pPr>
      <w:r>
        <w:t>Personalized Recommendations: Based on profile, skills, interests, exam targets</w:t>
      </w:r>
    </w:p>
    <w:p>
      <w:pPr>
        <w:pStyle w:val="ListBullet"/>
      </w:pPr>
      <w:r>
        <w:t>Advanced Filter System: Location, domain, stipend, deadline, eligibility, type</w:t>
      </w:r>
    </w:p>
    <w:p>
      <w:pPr>
        <w:pStyle w:val="ListBullet"/>
      </w:pPr>
      <w:r>
        <w:t>Exam-Specific Filters: Filter by state, center, sector (defense, admin, banking)</w:t>
      </w:r>
    </w:p>
    <w:p>
      <w:pPr>
        <w:pStyle w:val="ListBullet"/>
      </w:pPr>
      <w:r>
        <w:t>Deadline Countdown Timer: Visual alerts for approaching deadlines</w:t>
      </w:r>
    </w:p>
    <w:p>
      <w:pPr>
        <w:pStyle w:val="ListBullet"/>
      </w:pPr>
      <w:r>
        <w:t>Bookmark &amp; Save: Create custom opportunity collections and folders</w:t>
      </w:r>
    </w:p>
    <w:p>
      <w:pPr>
        <w:pStyle w:val="ListBullet"/>
      </w:pPr>
      <w:r>
        <w:t>Application Tracker: Track status (Applied/In Process/Selected/Rejected)</w:t>
      </w:r>
    </w:p>
    <w:p>
      <w:pPr>
        <w:pStyle w:val="ListBullet"/>
      </w:pPr>
      <w:r>
        <w:t>Set Custom Reminders: Email, SMS, and push notification alerts</w:t>
      </w:r>
    </w:p>
    <w:p>
      <w:pPr>
        <w:pStyle w:val="ListBullet"/>
      </w:pPr>
      <w:r>
        <w:t>Recently Applied Section: Quick access to active applications</w:t>
      </w:r>
    </w:p>
    <w:p>
      <w:pPr>
        <w:pStyle w:val="ListBullet"/>
      </w:pPr>
      <w:r>
        <w:t>Eligibility Auto-Checker: Automatically verify if you meet requirements</w:t>
      </w:r>
    </w:p>
    <w:p>
      <w:pPr>
        <w:pStyle w:val="ListBullet"/>
      </w:pPr>
      <w:r>
        <w:t>One-Click Apply: Direct application integration for supported platforms</w:t>
      </w:r>
    </w:p>
    <w:p>
      <w:pPr>
        <w:pStyle w:val="ListBullet"/>
      </w:pPr>
      <w:r>
        <w:t>Document Vault: Store resume, certificates, ID proofs for quick access</w:t>
      </w:r>
    </w:p>
    <w:p>
      <w:pPr>
        <w:pStyle w:val="ListBullet"/>
      </w:pPr>
      <w:r>
        <w:t>Application Analytics: Success rate, response time, conversion tracking</w:t>
      </w:r>
    </w:p>
    <w:p>
      <w:pPr>
        <w:pStyle w:val="ListBullet"/>
      </w:pPr>
      <w:r>
        <w:t>Similar Opportunities: AI suggests related positions</w:t>
      </w:r>
    </w:p>
    <w:p>
      <w:pPr>
        <w:pStyle w:val="ListBullet"/>
      </w:pPr>
      <w:r>
        <w:t>Opportunity Comparison: Compare multiple opportunities side-by-side</w:t>
      </w:r>
    </w:p>
    <w:p>
      <w:pPr>
        <w:pStyle w:val="ListBullet"/>
      </w:pPr>
      <w:r>
        <w:t>Company Research: Quick info about hiring companies</w:t>
      </w:r>
    </w:p>
    <w:p>
      <w:pPr>
        <w:pStyle w:val="ListBullet"/>
      </w:pPr>
      <w:r>
        <w:t>Salary Insights: Expected compensation ranges</w:t>
      </w:r>
    </w:p>
    <w:p>
      <w:pPr>
        <w:pStyle w:val="ListBullet"/>
      </w:pPr>
      <w:r>
        <w:t>Application Tips: Platform provides application best practices</w:t>
      </w:r>
    </w:p>
    <w:p>
      <w:pPr>
        <w:pStyle w:val="ListBullet"/>
      </w:pPr>
      <w:r>
        <w:t>Cover Letter Generator: AI helps create customized cover letters</w:t>
      </w:r>
    </w:p>
    <w:p>
      <w:pPr>
        <w:pStyle w:val="ListBullet"/>
      </w:pPr>
      <w:r>
        <w:t>Email Templates: Professional email templates for applications</w:t>
      </w:r>
    </w:p>
    <w:p>
      <w:pPr>
        <w:pStyle w:val="ListBullet"/>
      </w:pPr>
      <w:r>
        <w:t>Follow-up Reminders: Remind to follow up after applications</w:t>
      </w:r>
    </w:p>
    <w:p>
      <w:pPr>
        <w:pStyle w:val="Heading3"/>
      </w:pPr>
      <w:r>
        <w:t>Detailed Exam Alert Information:</w:t>
      </w:r>
    </w:p>
    <w:p>
      <w:pPr>
        <w:pStyle w:val="ListBullet"/>
      </w:pPr>
      <w:r>
        <w:t>Complete Eligibility Criteria: Age, education, nationality, category requirements</w:t>
      </w:r>
    </w:p>
    <w:p>
      <w:pPr>
        <w:pStyle w:val="ListBullet"/>
      </w:pPr>
      <w:r>
        <w:t>Comprehensive Syllabus: Topic-wise breakdown with weightage</w:t>
      </w:r>
    </w:p>
    <w:p>
      <w:pPr>
        <w:pStyle w:val="ListBullet"/>
      </w:pPr>
      <w:r>
        <w:t>Application Deadlines: Last date to apply, correction window dates</w:t>
      </w:r>
    </w:p>
    <w:p>
      <w:pPr>
        <w:pStyle w:val="ListBullet"/>
      </w:pPr>
      <w:r>
        <w:t>Fee Structure: General, OBC, SC/ST fee details with exemptions</w:t>
      </w:r>
    </w:p>
    <w:p>
      <w:pPr>
        <w:pStyle w:val="ListBullet"/>
      </w:pPr>
      <w:r>
        <w:t>Exam Pattern: Number of questions, marking scheme, duration, sections</w:t>
      </w:r>
    </w:p>
    <w:p>
      <w:pPr>
        <w:pStyle w:val="ListBullet"/>
      </w:pPr>
      <w:r>
        <w:t>Important Dates Timeline: Application, admit card, exam, result dates</w:t>
      </w:r>
    </w:p>
    <w:p>
      <w:pPr>
        <w:pStyle w:val="ListBullet"/>
      </w:pPr>
      <w:r>
        <w:t>Previous Year Cutoffs: Category-wise cutoffs with trends</w:t>
      </w:r>
    </w:p>
    <w:p>
      <w:pPr>
        <w:pStyle w:val="ListBullet"/>
      </w:pPr>
      <w:r>
        <w:t>Exam Centers: State-wise and city-wise center information</w:t>
      </w:r>
    </w:p>
    <w:p>
      <w:pPr>
        <w:pStyle w:val="ListBullet"/>
      </w:pPr>
      <w:r>
        <w:t>Recommended Study Resources: Books, videos, notes links</w:t>
      </w:r>
    </w:p>
    <w:p>
      <w:pPr>
        <w:pStyle w:val="ListBullet"/>
      </w:pPr>
      <w:r>
        <w:t>Selection Process: Complete hiring/selection procedure</w:t>
      </w:r>
    </w:p>
    <w:p>
      <w:pPr>
        <w:pStyle w:val="ListBullet"/>
      </w:pPr>
      <w:r>
        <w:t>Vacancy Details: Post-wise, category-wise vacancy information</w:t>
      </w:r>
    </w:p>
    <w:p>
      <w:pPr>
        <w:pStyle w:val="ListBullet"/>
      </w:pPr>
      <w:r>
        <w:t>Pay Scale: Salary, allowances, career progression</w:t>
      </w:r>
    </w:p>
    <w:p>
      <w:pPr>
        <w:pStyle w:val="ListBullet"/>
      </w:pPr>
      <w:r>
        <w:t>Official Links: Direct links to official notifications and websites</w:t>
      </w:r>
    </w:p>
    <w:p>
      <w:r>
        <w:br w:type="page"/>
      </w:r>
    </w:p>
    <w:p>
      <w:pPr>
        <w:pStyle w:val="Heading2"/>
      </w:pPr>
      <w:r>
        <w:t>1.5 Mentorship Platform</w:t>
      </w:r>
    </w:p>
    <w:p>
      <w:pPr>
        <w:pStyle w:val="Heading3"/>
      </w:pPr>
      <w:r>
        <w:t>Mentor Profile Features:</w:t>
      </w:r>
    </w:p>
    <w:p>
      <w:pPr>
        <w:pStyle w:val="ListBullet"/>
      </w:pPr>
      <w:r>
        <w:t>Verified Profile Badge: Government ID and credentials verified</w:t>
      </w:r>
    </w:p>
    <w:p>
      <w:pPr>
        <w:pStyle w:val="ListBullet"/>
      </w:pPr>
      <w:r>
        <w:t>Detailed Bio: Background, experience, achievements, teaching philosophy</w:t>
      </w:r>
    </w:p>
    <w:p>
      <w:pPr>
        <w:pStyle w:val="ListBullet"/>
      </w:pPr>
      <w:r>
        <w:t>Exam Cleared Details: Rank, score, attempt number, year</w:t>
      </w:r>
    </w:p>
    <w:p>
      <w:pPr>
        <w:pStyle w:val="ListBullet"/>
      </w:pPr>
      <w:r>
        <w:t>Educational Background: College, course, specialization, percentage</w:t>
      </w:r>
    </w:p>
    <w:p>
      <w:pPr>
        <w:pStyle w:val="ListBullet"/>
      </w:pPr>
      <w:r>
        <w:t>Professional Experience: Current role, company, years of experience</w:t>
      </w:r>
    </w:p>
    <w:p>
      <w:pPr>
        <w:pStyle w:val="ListBullet"/>
      </w:pPr>
      <w:r>
        <w:t>Specialization Tags: Subject expertise, exam specialty, career domain</w:t>
      </w:r>
    </w:p>
    <w:p>
      <w:pPr>
        <w:pStyle w:val="ListBullet"/>
      </w:pPr>
      <w:r>
        <w:t>Live Availability Calendar: Real-time booking system with slots</w:t>
      </w:r>
    </w:p>
    <w:p>
      <w:pPr>
        <w:pStyle w:val="ListBullet"/>
      </w:pPr>
      <w:r>
        <w:t>Language Preferences: Languages mentor can teach in</w:t>
      </w:r>
    </w:p>
    <w:p>
      <w:pPr>
        <w:pStyle w:val="ListBullet"/>
      </w:pPr>
      <w:r>
        <w:t>Session Types Offered: 1-on-1, group (small/large), webinars, Q&amp;A sessions</w:t>
      </w:r>
    </w:p>
    <w:p>
      <w:pPr>
        <w:pStyle w:val="ListBullet"/>
      </w:pPr>
      <w:r>
        <w:t>Pricing Structure: Free sessions, paid hourly, package deals, subscriptions</w:t>
      </w:r>
    </w:p>
    <w:p>
      <w:pPr>
        <w:pStyle w:val="ListBullet"/>
      </w:pPr>
      <w:r>
        <w:t>Session Format Options: Video call, audio call, chat, in-person meetups</w:t>
      </w:r>
    </w:p>
    <w:p>
      <w:pPr>
        <w:pStyle w:val="ListBullet"/>
      </w:pPr>
      <w:r>
        <w:t>Detailed Ratings: Overall rating with category breakdowns</w:t>
      </w:r>
    </w:p>
    <w:p>
      <w:pPr>
        <w:pStyle w:val="ListBullet"/>
      </w:pPr>
      <w:r>
        <w:t>Reviews &amp; Testimonials: Past mentee feedback with verified badge</w:t>
      </w:r>
    </w:p>
    <w:p>
      <w:pPr>
        <w:pStyle w:val="ListBullet"/>
      </w:pPr>
      <w:r>
        <w:t>Success Stories: Track mentee achievements and results</w:t>
      </w:r>
    </w:p>
    <w:p>
      <w:pPr>
        <w:pStyle w:val="ListBullet"/>
      </w:pPr>
      <w:r>
        <w:t>Resource Library: Notes, PDFs, strategies shared by mentor</w:t>
      </w:r>
    </w:p>
    <w:p>
      <w:pPr>
        <w:pStyle w:val="ListBullet"/>
      </w:pPr>
      <w:r>
        <w:t>Teaching Style Video: Sample session video for preview</w:t>
      </w:r>
    </w:p>
    <w:p>
      <w:pPr>
        <w:pStyle w:val="ListBullet"/>
      </w:pPr>
      <w:r>
        <w:t>Response Time: Average time to reply to messages</w:t>
      </w:r>
    </w:p>
    <w:p>
      <w:pPr>
        <w:pStyle w:val="ListBullet"/>
      </w:pPr>
      <w:r>
        <w:t>Total Sessions Conducted: Experience indicator</w:t>
      </w:r>
    </w:p>
    <w:p>
      <w:pPr>
        <w:pStyle w:val="ListBullet"/>
      </w:pPr>
      <w:r>
        <w:t>Mentor Since: Duration on platform</w:t>
      </w:r>
    </w:p>
    <w:p>
      <w:pPr>
        <w:pStyle w:val="ListBullet"/>
      </w:pPr>
      <w:r>
        <w:t>Areas of Strength: Specific topics mentor excels at</w:t>
      </w:r>
    </w:p>
    <w:p>
      <w:pPr>
        <w:pStyle w:val="Heading3"/>
      </w:pPr>
      <w:r>
        <w:t>Student Mentorship Features:</w:t>
      </w:r>
    </w:p>
    <w:p>
      <w:pPr>
        <w:pStyle w:val="ListBullet"/>
      </w:pPr>
      <w:r>
        <w:t>AI-Powered Mentor Matching: Smart recommendations based on goals and needs</w:t>
      </w:r>
    </w:p>
    <w:p>
      <w:pPr>
        <w:pStyle w:val="ListBullet"/>
      </w:pPr>
      <w:r>
        <w:t>Advanced Search &amp; Filters: Exam, subject, language, availability, price, rating</w:t>
      </w:r>
    </w:p>
    <w:p>
      <w:pPr>
        <w:pStyle w:val="ListBullet"/>
      </w:pPr>
      <w:r>
        <w:t>Mentor Comparison Tool: Compare up to 5 mentors side-by-side</w:t>
      </w:r>
    </w:p>
    <w:p>
      <w:pPr>
        <w:pStyle w:val="ListBullet"/>
      </w:pPr>
      <w:r>
        <w:t>Integrated Booking System: Select date, time, session type in one flow</w:t>
      </w:r>
    </w:p>
    <w:p>
      <w:pPr>
        <w:pStyle w:val="ListBullet"/>
      </w:pPr>
      <w:r>
        <w:t>Secure Payment Gateway: Razorpay/Stripe integration with refund policy</w:t>
      </w:r>
    </w:p>
    <w:p>
      <w:pPr>
        <w:pStyle w:val="ListBullet"/>
      </w:pPr>
      <w:r>
        <w:t>Session History Dashboard: Track all past and upcoming sessions</w:t>
      </w:r>
    </w:p>
    <w:p>
      <w:pPr>
        <w:pStyle w:val="ListBullet"/>
      </w:pPr>
      <w:r>
        <w:t>Pre-Session Questionnaire: Share doubts and topics before meeting</w:t>
      </w:r>
    </w:p>
    <w:p>
      <w:pPr>
        <w:pStyle w:val="ListBullet"/>
      </w:pPr>
      <w:r>
        <w:t>Session Reminders: Email/SMS/push notifications before session</w:t>
      </w:r>
    </w:p>
    <w:p>
      <w:pPr>
        <w:pStyle w:val="ListBullet"/>
      </w:pPr>
      <w:r>
        <w:t>Video Call Integration: Built-in high-quality video conferencing</w:t>
      </w:r>
    </w:p>
    <w:p>
      <w:pPr>
        <w:pStyle w:val="ListBullet"/>
      </w:pPr>
      <w:r>
        <w:t>Screen Sharing: Share notes, problems, screens during session</w:t>
      </w:r>
    </w:p>
    <w:p>
      <w:pPr>
        <w:pStyle w:val="ListBullet"/>
      </w:pPr>
      <w:r>
        <w:t>Session Recording: Access recordings later (with mentor permission)</w:t>
      </w:r>
    </w:p>
    <w:p>
      <w:pPr>
        <w:pStyle w:val="ListBullet"/>
      </w:pPr>
      <w:r>
        <w:t>Interactive Whiteboard: Draw, write, explain concepts visually</w:t>
      </w:r>
    </w:p>
    <w:p>
      <w:pPr>
        <w:pStyle w:val="ListBullet"/>
      </w:pPr>
      <w:r>
        <w:t>Chat System: Ongoing chat support between sessions</w:t>
      </w:r>
    </w:p>
    <w:p>
      <w:pPr>
        <w:pStyle w:val="ListBullet"/>
      </w:pPr>
      <w:r>
        <w:t>Document Sharing: Share files, notes, assignments with mentor</w:t>
      </w:r>
    </w:p>
    <w:p>
      <w:pPr>
        <w:pStyle w:val="ListBullet"/>
      </w:pPr>
      <w:r>
        <w:t>Progress Sharing: Share test scores and study progress automatically</w:t>
      </w:r>
    </w:p>
    <w:p>
      <w:pPr>
        <w:pStyle w:val="ListBullet"/>
      </w:pPr>
      <w:r>
        <w:t>Homework &amp; Assignments: Mentors can assign and track tasks</w:t>
      </w:r>
    </w:p>
    <w:p>
      <w:pPr>
        <w:pStyle w:val="ListBullet"/>
      </w:pPr>
      <w:r>
        <w:t>Personalized Study Plans: Mentors create custom roadmaps</w:t>
      </w:r>
    </w:p>
    <w:p>
      <w:pPr>
        <w:pStyle w:val="ListBullet"/>
      </w:pPr>
      <w:r>
        <w:t>Goal Setting &amp; Tracking: Set milestones and monitor achievement</w:t>
      </w:r>
    </w:p>
    <w:p>
      <w:pPr>
        <w:pStyle w:val="ListBullet"/>
      </w:pPr>
      <w:r>
        <w:t>Emergency Doubt Support: Quick questions outside sessions (premium)</w:t>
      </w:r>
    </w:p>
    <w:p>
      <w:pPr>
        <w:pStyle w:val="ListBullet"/>
      </w:pPr>
      <w:r>
        <w:t>Group Session Participation: Join mentor's group classes</w:t>
      </w:r>
    </w:p>
    <w:p>
      <w:pPr>
        <w:pStyle w:val="ListBullet"/>
      </w:pPr>
      <w:r>
        <w:t>Session Feedback System: Rate and review after each session</w:t>
      </w:r>
    </w:p>
    <w:p>
      <w:pPr>
        <w:pStyle w:val="ListBullet"/>
      </w:pPr>
      <w:r>
        <w:t>Refund &amp; Rescheduling: Flexible policies for cancellations</w:t>
      </w:r>
    </w:p>
    <w:p>
      <w:pPr>
        <w:pStyle w:val="ListBullet"/>
      </w:pPr>
      <w:r>
        <w:t>Multi-Mentor Option: Learn from different mentors for different subjects</w:t>
      </w:r>
    </w:p>
    <w:p>
      <w:pPr>
        <w:pStyle w:val="ListBullet"/>
      </w:pPr>
      <w:r>
        <w:t>Mentor Switch: Easy to change mentor if not satisfied</w:t>
      </w:r>
    </w:p>
    <w:p>
      <w:pPr>
        <w:pStyle w:val="ListBullet"/>
      </w:pPr>
      <w:r>
        <w:t>Free Trial Sessions: First 15-minute intro sessions free</w:t>
      </w:r>
    </w:p>
    <w:p>
      <w:pPr>
        <w:pStyle w:val="Heading3"/>
      </w:pPr>
      <w:r>
        <w:t>Become a Mentor - Onboarding Process:</w:t>
      </w:r>
    </w:p>
    <w:p>
      <w:pPr>
        <w:pStyle w:val="ListBullet"/>
      </w:pPr>
      <w:r>
        <w:t>Initial Application Form: Basic details, exam results, teaching experience</w:t>
      </w:r>
    </w:p>
    <w:p>
      <w:pPr>
        <w:pStyle w:val="ListBullet"/>
      </w:pPr>
      <w:r>
        <w:t>Document Verification: Upload marksheets, certificates, government ID, proof of exam qualification</w:t>
      </w:r>
    </w:p>
    <w:p>
      <w:pPr>
        <w:pStyle w:val="ListBullet"/>
      </w:pPr>
      <w:r>
        <w:t>Video Introduction: Record a 2-minute introduction video</w:t>
      </w:r>
    </w:p>
    <w:p>
      <w:pPr>
        <w:pStyle w:val="ListBullet"/>
      </w:pPr>
      <w:r>
        <w:t>Profile Review: Platform team reviews application thoroughly</w:t>
      </w:r>
    </w:p>
    <w:p>
      <w:pPr>
        <w:pStyle w:val="ListBullet"/>
      </w:pPr>
      <w:r>
        <w:t>Background Check: Verification of claims and credentials</w:t>
      </w:r>
    </w:p>
    <w:p>
      <w:pPr>
        <w:pStyle w:val="ListBullet"/>
      </w:pPr>
      <w:r>
        <w:t>Training Module: Complete mentor training on platform usage</w:t>
      </w:r>
    </w:p>
    <w:p>
      <w:pPr>
        <w:pStyle w:val="ListBullet"/>
      </w:pPr>
      <w:r>
        <w:t>Demo Session: Conduct a sample teaching session for review</w:t>
      </w:r>
    </w:p>
    <w:p>
      <w:pPr>
        <w:pStyle w:val="ListBullet"/>
      </w:pPr>
      <w:r>
        <w:t>Best Practices Training: Learn effective online mentoring techniques</w:t>
      </w:r>
    </w:p>
    <w:p>
      <w:pPr>
        <w:pStyle w:val="ListBullet"/>
      </w:pPr>
      <w:r>
        <w:t>Code of Conduct Agreement: Accept mentor guidelines and policies</w:t>
      </w:r>
    </w:p>
    <w:p>
      <w:pPr>
        <w:pStyle w:val="ListBullet"/>
      </w:pPr>
      <w:r>
        <w:t>Payment Setup: Link bank account for receiving payments</w:t>
      </w:r>
    </w:p>
    <w:p>
      <w:pPr>
        <w:pStyle w:val="ListBullet"/>
      </w:pPr>
      <w:r>
        <w:t>Profile Approval: Get verified badge upon approval</w:t>
      </w:r>
    </w:p>
    <w:p>
      <w:pPr>
        <w:pStyle w:val="ListBullet"/>
      </w:pPr>
      <w:r>
        <w:t>Probation Period: Initial 10 sessions monitored for quality</w:t>
      </w:r>
    </w:p>
    <w:p>
      <w:pPr>
        <w:pStyle w:val="ListBullet"/>
      </w:pPr>
      <w:r>
        <w:t>Quality Assurance: Regular audits of session quality</w:t>
      </w:r>
    </w:p>
    <w:p>
      <w:pPr>
        <w:pStyle w:val="ListBullet"/>
      </w:pPr>
      <w:r>
        <w:t>Mentor Community Access: Join mentor-only forums and groups</w:t>
      </w:r>
    </w:p>
    <w:p>
      <w:pPr>
        <w:pStyle w:val="ListBullet"/>
      </w:pPr>
      <w:r>
        <w:t>Ongoing Support: Dedicated support team for mentors</w:t>
      </w:r>
    </w:p>
    <w:p>
      <w:pPr>
        <w:pStyle w:val="Heading3"/>
      </w:pPr>
      <w:r>
        <w:t>Mentor Benefits &amp; Tools:</w:t>
      </w:r>
    </w:p>
    <w:p>
      <w:pPr>
        <w:pStyle w:val="ListBullet"/>
      </w:pPr>
      <w:r>
        <w:t>Flexible Schedule: Set your own availability</w:t>
      </w:r>
    </w:p>
    <w:p>
      <w:pPr>
        <w:pStyle w:val="ListBullet"/>
      </w:pPr>
      <w:r>
        <w:t>Competitive Earnings: 80% revenue share to mentors</w:t>
      </w:r>
    </w:p>
    <w:p>
      <w:pPr>
        <w:pStyle w:val="ListBullet"/>
      </w:pPr>
      <w:r>
        <w:t>Weekly Payouts: Regular payment transfers</w:t>
      </w:r>
    </w:p>
    <w:p>
      <w:pPr>
        <w:pStyle w:val="ListBullet"/>
      </w:pPr>
      <w:r>
        <w:t>Mentor Dashboard: Track earnings, sessions, ratings</w:t>
      </w:r>
    </w:p>
    <w:p>
      <w:pPr>
        <w:pStyle w:val="ListBullet"/>
      </w:pPr>
      <w:r>
        <w:t>Student Management: Manage all mentees in one place</w:t>
      </w:r>
    </w:p>
    <w:p>
      <w:pPr>
        <w:pStyle w:val="ListBullet"/>
      </w:pPr>
      <w:r>
        <w:t>Calendar Integration: Sync with Google Calendar</w:t>
      </w:r>
    </w:p>
    <w:p>
      <w:pPr>
        <w:pStyle w:val="ListBullet"/>
      </w:pPr>
      <w:r>
        <w:t>Automated Reminders: Platform handles all notifications</w:t>
      </w:r>
    </w:p>
    <w:p>
      <w:pPr>
        <w:pStyle w:val="ListBullet"/>
      </w:pPr>
      <w:r>
        <w:t>Marketing Support: Platform promotes top mentors</w:t>
      </w:r>
    </w:p>
    <w:p>
      <w:pPr>
        <w:pStyle w:val="ListBullet"/>
      </w:pPr>
      <w:r>
        <w:t>Resource Upload: Share your study materials</w:t>
      </w:r>
    </w:p>
    <w:p>
      <w:pPr>
        <w:pStyle w:val="ListBullet"/>
      </w:pPr>
      <w:r>
        <w:t>Feedback Analytics: Understand student satisfaction</w:t>
      </w:r>
    </w:p>
    <w:p>
      <w:pPr>
        <w:pStyle w:val="ListBullet"/>
      </w:pPr>
      <w:r>
        <w:t>Growth Opportunities: Top mentors featured prominently</w:t>
      </w:r>
    </w:p>
    <w:p>
      <w:pPr>
        <w:pStyle w:val="ListBullet"/>
      </w:pPr>
      <w:r>
        <w:t>Mentor Badges: Earn badges for milestones</w:t>
      </w:r>
    </w:p>
    <w:p>
      <w:pPr>
        <w:pStyle w:val="ListBullet"/>
      </w:pPr>
      <w:r>
        <w:t>Referral Bonuses: Earn by referring other quality mentors</w:t>
      </w:r>
    </w:p>
    <w:p>
      <w:pPr>
        <w:pStyle w:val="ListBullet"/>
      </w:pPr>
      <w:r>
        <w:t>Teaching Tools: Access to whiteboards, recording tools</w:t>
      </w:r>
    </w:p>
    <w:p>
      <w:pPr>
        <w:pStyle w:val="ListBullet"/>
      </w:pPr>
      <w:r>
        <w:t>Professional Development: Free upskilling workshops for mentors</w:t>
      </w:r>
    </w:p>
    <w:p>
      <w:r>
        <w:br w:type="page"/>
      </w:r>
    </w:p>
    <w:p>
      <w:pPr>
        <w:pStyle w:val="Heading2"/>
      </w:pPr>
      <w:r>
        <w:t>1.6 Community &amp; Study Circles</w:t>
      </w:r>
    </w:p>
    <w:p>
      <w:pPr>
        <w:pStyle w:val="Heading3"/>
      </w:pPr>
      <w:r>
        <w:t>Study Circle Features:</w:t>
      </w:r>
    </w:p>
    <w:p>
      <w:pPr>
        <w:pStyle w:val="ListBullet"/>
      </w:pPr>
      <w:r>
        <w:t>Create Study Circles: Based on exam, subject, college, course, or interest</w:t>
      </w:r>
    </w:p>
    <w:p>
      <w:pPr>
        <w:pStyle w:val="ListBullet"/>
      </w:pPr>
      <w:r>
        <w:t>Join Existing Circles: Browse and join active communities</w:t>
      </w:r>
    </w:p>
    <w:p>
      <w:pPr>
        <w:pStyle w:val="ListBullet"/>
      </w:pPr>
      <w:r>
        <w:t>Circle Discovery: AI recommends relevant study circles</w:t>
      </w:r>
    </w:p>
    <w:p>
      <w:pPr>
        <w:pStyle w:val="ListBullet"/>
      </w:pPr>
      <w:r>
        <w:t>Public &amp; Private Circles: Choose visibility and access control</w:t>
      </w:r>
    </w:p>
    <w:p>
      <w:pPr>
        <w:pStyle w:val="ListBullet"/>
      </w:pPr>
      <w:r>
        <w:t>Circle Size Options: Small (5-10), Medium (10-50), Large (50+)</w:t>
      </w:r>
    </w:p>
    <w:p>
      <w:pPr>
        <w:pStyle w:val="ListBullet"/>
      </w:pPr>
      <w:r>
        <w:t>Circle Rules &amp; Guidelines: Admins set community expectations</w:t>
      </w:r>
    </w:p>
    <w:p>
      <w:pPr>
        <w:pStyle w:val="ListBullet"/>
      </w:pPr>
      <w:r>
        <w:t>Member Roles: Admin, Moderator, Active Member, New Member</w:t>
      </w:r>
    </w:p>
    <w:p>
      <w:pPr>
        <w:pStyle w:val="ListBullet"/>
      </w:pPr>
      <w:r>
        <w:t>Invitation System: Invite friends via link or email</w:t>
      </w:r>
    </w:p>
    <w:p>
      <w:pPr>
        <w:pStyle w:val="ListBullet"/>
      </w:pPr>
      <w:r>
        <w:t>Member Directory: See all circle members with profiles</w:t>
      </w:r>
    </w:p>
    <w:p>
      <w:pPr>
        <w:pStyle w:val="ListBullet"/>
      </w:pPr>
      <w:r>
        <w:t>Onboarding Flow: Welcome new members with intro posts</w:t>
      </w:r>
    </w:p>
    <w:p>
      <w:pPr>
        <w:pStyle w:val="Heading3"/>
      </w:pPr>
      <w:r>
        <w:t>Discussion &amp; Content Features:</w:t>
      </w:r>
    </w:p>
    <w:p>
      <w:pPr>
        <w:pStyle w:val="ListBullet"/>
      </w:pPr>
      <w:r>
        <w:t>Discussion Forums: Topic-wise threads with nested comments</w:t>
      </w:r>
    </w:p>
    <w:p>
      <w:pPr>
        <w:pStyle w:val="ListBullet"/>
      </w:pPr>
      <w:r>
        <w:t>Post Types: Text, image, PDF, video, poll, quiz, announcement</w:t>
      </w:r>
    </w:p>
    <w:p>
      <w:pPr>
        <w:pStyle w:val="ListBullet"/>
      </w:pPr>
      <w:r>
        <w:t>Doubt Posting: Ask questions with text, images, code snippets</w:t>
      </w:r>
    </w:p>
    <w:p>
      <w:pPr>
        <w:pStyle w:val="ListBullet"/>
      </w:pPr>
      <w:r>
        <w:t>Answer System: Multiple answers with community validation</w:t>
      </w:r>
    </w:p>
    <w:p>
      <w:pPr>
        <w:pStyle w:val="ListBullet"/>
      </w:pPr>
      <w:r>
        <w:t>Upvote/Downvote: Reddit-style voting for best content</w:t>
      </w:r>
    </w:p>
    <w:p>
      <w:pPr>
        <w:pStyle w:val="ListBullet"/>
      </w:pPr>
      <w:r>
        <w:t>Best Answer Selection: Question askers mark best answers</w:t>
      </w:r>
    </w:p>
    <w:p>
      <w:pPr>
        <w:pStyle w:val="ListBullet"/>
      </w:pPr>
      <w:r>
        <w:t>Pinned Posts: Important FAQs, resources, strategies always visible</w:t>
      </w:r>
    </w:p>
    <w:p>
      <w:pPr>
        <w:pStyle w:val="ListBullet"/>
      </w:pPr>
      <w:r>
        <w:t>Tags &amp; Categories: Organize posts by topic, difficulty, urgency</w:t>
      </w:r>
    </w:p>
    <w:p>
      <w:pPr>
        <w:pStyle w:val="ListBullet"/>
      </w:pPr>
      <w:r>
        <w:t>Search Within Circle: Find old discussions quickly</w:t>
      </w:r>
    </w:p>
    <w:p>
      <w:pPr>
        <w:pStyle w:val="ListBullet"/>
      </w:pPr>
      <w:r>
        <w:t>Notifications: Get alerted on replies, mentions, new posts</w:t>
      </w:r>
    </w:p>
    <w:p>
      <w:pPr>
        <w:pStyle w:val="ListBullet"/>
      </w:pPr>
      <w:r>
        <w:t>Mention System: @mention members to get their attention</w:t>
      </w:r>
    </w:p>
    <w:p>
      <w:pPr>
        <w:pStyle w:val="ListBullet"/>
      </w:pPr>
      <w:r>
        <w:t>Rich Text Editor: Format posts with bold, lists, headers</w:t>
      </w:r>
    </w:p>
    <w:p>
      <w:pPr>
        <w:pStyle w:val="ListBullet"/>
      </w:pPr>
      <w:r>
        <w:t>Code Blocks: Share code with syntax highlighting</w:t>
      </w:r>
    </w:p>
    <w:p>
      <w:pPr>
        <w:pStyle w:val="ListBullet"/>
      </w:pPr>
      <w:r>
        <w:t>Math Equations: LaTeX support for mathematical content</w:t>
      </w:r>
    </w:p>
    <w:p>
      <w:pPr>
        <w:pStyle w:val="ListBullet"/>
      </w:pPr>
      <w:r>
        <w:t>File Attachments: Share notes, PDFs, images up to 50MB</w:t>
      </w:r>
    </w:p>
    <w:p>
      <w:pPr>
        <w:pStyle w:val="ListBullet"/>
      </w:pPr>
      <w:r>
        <w:t>Link Previews: Automatic preview cards for shared links</w:t>
      </w:r>
    </w:p>
    <w:p>
      <w:pPr>
        <w:pStyle w:val="ListBullet"/>
      </w:pPr>
      <w:r>
        <w:t>Emoji Reactions: Quick reactions beyond upvotes</w:t>
      </w:r>
    </w:p>
    <w:p>
      <w:pPr>
        <w:pStyle w:val="ListBullet"/>
      </w:pPr>
      <w:r>
        <w:t>Save/Bookmark Posts: Bookmark important posts for later</w:t>
      </w:r>
    </w:p>
    <w:p>
      <w:pPr>
        <w:pStyle w:val="ListBullet"/>
      </w:pPr>
      <w:r>
        <w:t>Report System: Flag inappropriate content</w:t>
      </w:r>
    </w:p>
    <w:p>
      <w:pPr>
        <w:pStyle w:val="ListBullet"/>
      </w:pPr>
      <w:r>
        <w:t>Edit History: See edit history of posts and comments</w:t>
      </w:r>
    </w:p>
    <w:p>
      <w:pPr>
        <w:pStyle w:val="Heading3"/>
      </w:pPr>
      <w:r>
        <w:t>Real-Time Collaboration:</w:t>
      </w:r>
    </w:p>
    <w:p>
      <w:pPr>
        <w:pStyle w:val="ListBullet"/>
      </w:pPr>
      <w:r>
        <w:t>Private Group Chat: Real-time messaging within study circles</w:t>
      </w:r>
    </w:p>
    <w:p>
      <w:pPr>
        <w:pStyle w:val="ListBullet"/>
      </w:pPr>
      <w:r>
        <w:t>Voice Rooms: Drop-in audio conversations (Clubhouse style)</w:t>
      </w:r>
    </w:p>
    <w:p>
      <w:pPr>
        <w:pStyle w:val="ListBullet"/>
      </w:pPr>
      <w:r>
        <w:t>Video Study Rooms: Virtual study sessions with up to 50 participants</w:t>
      </w:r>
    </w:p>
    <w:p>
      <w:pPr>
        <w:pStyle w:val="ListBullet"/>
      </w:pPr>
      <w:r>
        <w:t>Screen Sharing: Share your screen during group study</w:t>
      </w:r>
    </w:p>
    <w:p>
      <w:pPr>
        <w:pStyle w:val="ListBullet"/>
      </w:pPr>
      <w:r>
        <w:t>Virtual Whiteboard: Collaborate on shared whiteboard</w:t>
      </w:r>
    </w:p>
    <w:p>
      <w:pPr>
        <w:pStyle w:val="ListBullet"/>
      </w:pPr>
      <w:r>
        <w:t>Co-watching Videos: Watch educational videos together synchronized</w:t>
      </w:r>
    </w:p>
    <w:p>
      <w:pPr>
        <w:pStyle w:val="ListBullet"/>
      </w:pPr>
      <w:r>
        <w:t>Pomodoro Timer Sync: Group study sessions with synchronized breaks</w:t>
      </w:r>
    </w:p>
    <w:p>
      <w:pPr>
        <w:pStyle w:val="ListBullet"/>
      </w:pPr>
      <w:r>
        <w:t>Study Status: Show what you're currently studying</w:t>
      </w:r>
    </w:p>
    <w:p>
      <w:pPr>
        <w:pStyle w:val="ListBullet"/>
      </w:pPr>
      <w:r>
        <w:t>Focus Mode: Silent study with just presence indicators</w:t>
      </w:r>
    </w:p>
    <w:p>
      <w:pPr>
        <w:pStyle w:val="ListBullet"/>
      </w:pPr>
      <w:r>
        <w:t>Background Ambience: Shared background sounds (library, rain, café)</w:t>
      </w:r>
    </w:p>
    <w:p>
      <w:pPr>
        <w:pStyle w:val="Heading3"/>
      </w:pPr>
      <w:r>
        <w:t>Events &amp; Activities:</w:t>
      </w:r>
    </w:p>
    <w:p>
      <w:pPr>
        <w:pStyle w:val="ListBullet"/>
      </w:pPr>
      <w:r>
        <w:t>Study Events Calendar: Schedule group activities</w:t>
      </w:r>
    </w:p>
    <w:p>
      <w:pPr>
        <w:pStyle w:val="ListBullet"/>
      </w:pPr>
      <w:r>
        <w:t>Group Quiz Contests: Create and host circle-wide quizzes</w:t>
      </w:r>
    </w:p>
    <w:p>
      <w:pPr>
        <w:pStyle w:val="ListBullet"/>
      </w:pPr>
      <w:r>
        <w:t>Mock Test Events: Synchronized test-taking sessions</w:t>
      </w:r>
    </w:p>
    <w:p>
      <w:pPr>
        <w:pStyle w:val="ListBullet"/>
      </w:pPr>
      <w:r>
        <w:t>Discussion Sessions: Schedule topic discussions</w:t>
      </w:r>
    </w:p>
    <w:p>
      <w:pPr>
        <w:pStyle w:val="ListBullet"/>
      </w:pPr>
      <w:r>
        <w:t>Guest Speaker Sessions: Invite mentors or experts</w:t>
      </w:r>
    </w:p>
    <w:p>
      <w:pPr>
        <w:pStyle w:val="ListBullet"/>
      </w:pPr>
      <w:r>
        <w:t>Study Challenges: 7-day, 30-day group challenges</w:t>
      </w:r>
    </w:p>
    <w:p>
      <w:pPr>
        <w:pStyle w:val="ListBullet"/>
      </w:pPr>
      <w:r>
        <w:t>Revision Marathons: Pre-exam group revision sessions</w:t>
      </w:r>
    </w:p>
    <w:p>
      <w:pPr>
        <w:pStyle w:val="ListBullet"/>
      </w:pPr>
      <w:r>
        <w:t>Doubt Clearing Sessions: Scheduled Q&amp;A periods</w:t>
      </w:r>
    </w:p>
    <w:p>
      <w:pPr>
        <w:pStyle w:val="ListBullet"/>
      </w:pPr>
      <w:r>
        <w:t>Milestone Celebrations: Celebrate achievements together</w:t>
      </w:r>
    </w:p>
    <w:p>
      <w:pPr>
        <w:pStyle w:val="ListBullet"/>
      </w:pPr>
      <w:r>
        <w:t>Weekly/Monthly Goals: Collective goal setting and tracking</w:t>
      </w:r>
    </w:p>
    <w:p>
      <w:pPr>
        <w:pStyle w:val="Heading3"/>
      </w:pPr>
      <w:r>
        <w:t>Resource Sharing:</w:t>
      </w:r>
    </w:p>
    <w:p>
      <w:pPr>
        <w:pStyle w:val="ListBullet"/>
      </w:pPr>
      <w:r>
        <w:t>Shared Resource Library: Central repository for circle materials</w:t>
      </w:r>
    </w:p>
    <w:p>
      <w:pPr>
        <w:pStyle w:val="ListBullet"/>
      </w:pPr>
      <w:r>
        <w:t>Note Contributions: Members upload and share notes</w:t>
      </w:r>
    </w:p>
    <w:p>
      <w:pPr>
        <w:pStyle w:val="ListBullet"/>
      </w:pPr>
      <w:r>
        <w:t>Resource Ratings: Community rates quality of materials</w:t>
      </w:r>
    </w:p>
    <w:p>
      <w:pPr>
        <w:pStyle w:val="ListBullet"/>
      </w:pPr>
      <w:r>
        <w:t>Duplicate Detection: Prevent multiple uploads of same content</w:t>
      </w:r>
    </w:p>
    <w:p>
      <w:pPr>
        <w:pStyle w:val="ListBullet"/>
      </w:pPr>
      <w:r>
        <w:t>Resource Categories: Organize by subject, topic, type</w:t>
      </w:r>
    </w:p>
    <w:p>
      <w:pPr>
        <w:pStyle w:val="ListBullet"/>
      </w:pPr>
      <w:r>
        <w:t>Version Management: Track updates to shared resources</w:t>
      </w:r>
    </w:p>
    <w:p>
      <w:pPr>
        <w:pStyle w:val="ListBullet"/>
      </w:pPr>
      <w:r>
        <w:t>Resource Credits: Acknowledge contributors</w:t>
      </w:r>
    </w:p>
    <w:p>
      <w:pPr>
        <w:pStyle w:val="ListBullet"/>
      </w:pPr>
      <w:r>
        <w:t>Download Tracking: See most downloaded resources</w:t>
      </w:r>
    </w:p>
    <w:p>
      <w:pPr>
        <w:pStyle w:val="ListBullet"/>
      </w:pPr>
      <w:r>
        <w:t>Resource Requests: Request specific materials from circle</w:t>
      </w:r>
    </w:p>
    <w:p>
      <w:pPr>
        <w:pStyle w:val="ListBullet"/>
      </w:pPr>
      <w:r>
        <w:t>Collaborative Documents: Google Docs style shared editing</w:t>
      </w:r>
    </w:p>
    <w:p>
      <w:pPr>
        <w:pStyle w:val="Heading3"/>
      </w:pPr>
      <w:r>
        <w:t>Gamification &amp; Recognition:</w:t>
      </w:r>
    </w:p>
    <w:p>
      <w:pPr>
        <w:pStyle w:val="ListBullet"/>
      </w:pPr>
      <w:r>
        <w:t>Top Contributor Badges: Doubt Buster, Quiz Master, Note Sharer, Helper</w:t>
      </w:r>
    </w:p>
    <w:p>
      <w:pPr>
        <w:pStyle w:val="ListBullet"/>
      </w:pPr>
      <w:r>
        <w:t>Reputation Points: Earn points for helpful answers and contributions</w:t>
      </w:r>
    </w:p>
    <w:p>
      <w:pPr>
        <w:pStyle w:val="ListBullet"/>
      </w:pPr>
      <w:r>
        <w:t>Circle Leaderboards: Weekly/monthly most active and helpful members</w:t>
      </w:r>
    </w:p>
    <w:p>
      <w:pPr>
        <w:pStyle w:val="ListBullet"/>
      </w:pPr>
      <w:r>
        <w:t>Streak Tracking: Daily participation rewards and recognition</w:t>
      </w:r>
    </w:p>
    <w:p>
      <w:pPr>
        <w:pStyle w:val="ListBullet"/>
      </w:pPr>
      <w:r>
        <w:t>Study Circle Rankings: Platform-wide circle activity rankings</w:t>
      </w:r>
    </w:p>
    <w:p>
      <w:pPr>
        <w:pStyle w:val="ListBullet"/>
      </w:pPr>
      <w:r>
        <w:t>Achievement Unlocks: Special badges for milestones</w:t>
      </w:r>
    </w:p>
    <w:p>
      <w:pPr>
        <w:pStyle w:val="ListBullet"/>
      </w:pPr>
      <w:r>
        <w:t>Member Levels: Bronze, Silver, Gold, Platinum member status</w:t>
      </w:r>
    </w:p>
    <w:p>
      <w:pPr>
        <w:pStyle w:val="ListBullet"/>
      </w:pPr>
      <w:r>
        <w:t>Custom Circle Badges: Circles can create unique badges</w:t>
      </w:r>
    </w:p>
    <w:p>
      <w:pPr>
        <w:pStyle w:val="ListBullet"/>
      </w:pPr>
      <w:r>
        <w:t>Hall of Fame: All-time top contributors</w:t>
      </w:r>
    </w:p>
    <w:p>
      <w:pPr>
        <w:pStyle w:val="ListBullet"/>
      </w:pPr>
      <w:r>
        <w:t>Weekly Spotlight: Feature outstanding members</w:t>
      </w:r>
    </w:p>
    <w:p>
      <w:pPr>
        <w:pStyle w:val="Heading3"/>
      </w:pPr>
      <w:r>
        <w:t>Safety &amp; Moderation:</w:t>
      </w:r>
    </w:p>
    <w:p>
      <w:pPr>
        <w:pStyle w:val="ListBullet"/>
      </w:pPr>
      <w:r>
        <w:t>Report System: Report inappropriate content, spam, harassment</w:t>
      </w:r>
    </w:p>
    <w:p>
      <w:pPr>
        <w:pStyle w:val="ListBullet"/>
      </w:pPr>
      <w:r>
        <w:t>Block Users: Block specific members from seeing your content</w:t>
      </w:r>
    </w:p>
    <w:p>
      <w:pPr>
        <w:pStyle w:val="ListBullet"/>
      </w:pPr>
      <w:r>
        <w:t>Content Moderation: AI + human review for flagged content</w:t>
      </w:r>
    </w:p>
    <w:p>
      <w:pPr>
        <w:pStyle w:val="ListBullet"/>
      </w:pPr>
      <w:r>
        <w:t>Verified User Badges: Trust indicators for authentic users</w:t>
      </w:r>
    </w:p>
    <w:p>
      <w:pPr>
        <w:pStyle w:val="ListBullet"/>
      </w:pPr>
      <w:r>
        <w:t>Community Guidelines: Clear rules displayed prominently</w:t>
      </w:r>
    </w:p>
    <w:p>
      <w:pPr>
        <w:pStyle w:val="ListBullet"/>
      </w:pPr>
      <w:r>
        <w:t>Auto-Moderation: Automatic detection of spam and abusive content</w:t>
      </w:r>
    </w:p>
    <w:p>
      <w:pPr>
        <w:pStyle w:val="ListBullet"/>
      </w:pPr>
      <w:r>
        <w:t>Profanity Filter: Automatic filtering of inappropriate language</w:t>
      </w:r>
    </w:p>
    <w:p>
      <w:pPr>
        <w:pStyle w:val="ListBullet"/>
      </w:pPr>
      <w:r>
        <w:t>Admin Controls: Admins can remove posts, ban members, set permissions</w:t>
      </w:r>
    </w:p>
    <w:p>
      <w:pPr>
        <w:pStyle w:val="ListBullet"/>
      </w:pPr>
      <w:r>
        <w:t>Moderator Tools: Special tools for circle moderators</w:t>
      </w:r>
    </w:p>
    <w:p>
      <w:pPr>
        <w:pStyle w:val="ListBullet"/>
      </w:pPr>
      <w:r>
        <w:t>Appeal System: Users can appeal moderation decisions</w:t>
      </w:r>
    </w:p>
    <w:p>
      <w:pPr>
        <w:pStyle w:val="ListBullet"/>
      </w:pPr>
      <w:r>
        <w:t>Privacy Settings: Control who can see your activity</w:t>
      </w:r>
    </w:p>
    <w:p>
      <w:pPr>
        <w:pStyle w:val="ListBullet"/>
      </w:pPr>
      <w:r>
        <w:t>Anonymous Posting: Option to post doubts anonymously</w:t>
      </w:r>
    </w:p>
    <w:p>
      <w:pPr>
        <w:pStyle w:val="ListBullet"/>
      </w:pPr>
      <w:r>
        <w:t>DM Controls: Control who can send you direct messages</w:t>
      </w:r>
    </w:p>
    <w:p>
      <w:pPr>
        <w:pStyle w:val="ListBullet"/>
      </w:pPr>
      <w:r>
        <w:t>Circle Privacy: Private circles require approval to join</w:t>
      </w:r>
    </w:p>
    <w:p>
      <w:pPr>
        <w:pStyle w:val="ListBullet"/>
      </w:pPr>
      <w:r>
        <w:t>Age Verification: Ensure appropriate age for sensitive discussions</w:t>
      </w:r>
    </w:p>
    <w:p>
      <w:r>
        <w:br w:type="page"/>
      </w:r>
    </w:p>
    <w:p>
      <w:pPr>
        <w:pStyle w:val="Heading2"/>
      </w:pPr>
      <w:r>
        <w:t>1.7 Personal Dashboard</w:t>
      </w:r>
    </w:p>
    <w:p>
      <w:pPr>
        <w:pStyle w:val="Heading3"/>
      </w:pPr>
      <w:r>
        <w:t>Dashboard Overview Widgets:</w:t>
      </w:r>
    </w:p>
    <w:p>
      <w:pPr>
        <w:pStyle w:val="ListBullet"/>
      </w:pPr>
      <w:r>
        <w:t>Welcome Banner: Personalized greeting with motivational quote</w:t>
      </w:r>
    </w:p>
    <w:p>
      <w:pPr>
        <w:pStyle w:val="ListBullet"/>
      </w:pPr>
      <w:r>
        <w:t>Today's Summary: Quick overview of today's tasks and activities</w:t>
      </w:r>
    </w:p>
    <w:p>
      <w:pPr>
        <w:pStyle w:val="ListBullet"/>
      </w:pPr>
      <w:r>
        <w:t>Quick Actions: One-click access to frequently used features</w:t>
      </w:r>
    </w:p>
    <w:p>
      <w:pPr>
        <w:pStyle w:val="ListBullet"/>
      </w:pPr>
      <w:r>
        <w:t>Notifications Center: All notifications in one place</w:t>
      </w:r>
    </w:p>
    <w:p>
      <w:pPr>
        <w:pStyle w:val="ListBullet"/>
      </w:pPr>
      <w:r>
        <w:t>Activity Feed: Recent updates from circles, mentors, opportunities</w:t>
      </w:r>
    </w:p>
    <w:p>
      <w:pPr>
        <w:pStyle w:val="ListBullet"/>
      </w:pPr>
      <w:r>
        <w:t>Upcoming Events: Calendar preview of next 7 days</w:t>
      </w:r>
    </w:p>
    <w:p>
      <w:pPr>
        <w:pStyle w:val="ListBullet"/>
      </w:pPr>
      <w:r>
        <w:t>Progress Overview: Visual progress bars for major goals</w:t>
      </w:r>
    </w:p>
    <w:p>
      <w:pPr>
        <w:pStyle w:val="ListBullet"/>
      </w:pPr>
      <w:r>
        <w:t>Daily Streak Counter: Maintain study streaks for motivation</w:t>
      </w:r>
    </w:p>
    <w:p>
      <w:pPr>
        <w:pStyle w:val="ListBullet"/>
      </w:pPr>
      <w:r>
        <w:t>Weather Widget: Local weather (helpful for exam days)</w:t>
      </w:r>
    </w:p>
    <w:p>
      <w:pPr>
        <w:pStyle w:val="ListBullet"/>
      </w:pPr>
      <w:r>
        <w:t>Time Display: Current time with study time tracking</w:t>
      </w:r>
    </w:p>
    <w:p>
      <w:pPr>
        <w:pStyle w:val="ListBullet"/>
      </w:pPr>
      <w:r>
        <w:t>Inspirational Content: Daily quote, tip, or success story</w:t>
      </w:r>
    </w:p>
    <w:p>
      <w:pPr>
        <w:pStyle w:val="ListBullet"/>
      </w:pPr>
      <w:r>
        <w:t>Birthday Reminders: Circle members' birthdays</w:t>
      </w:r>
    </w:p>
    <w:p>
      <w:pPr>
        <w:pStyle w:val="Heading3"/>
      </w:pPr>
      <w:r>
        <w:t>Task &amp; Time Management:</w:t>
      </w:r>
    </w:p>
    <w:p>
      <w:pPr>
        <w:pStyle w:val="ListBullet"/>
      </w:pPr>
      <w:r>
        <w:t>Today's Tasks: Daily to-do list with priorities (High/Medium/Low)</w:t>
      </w:r>
    </w:p>
    <w:p>
      <w:pPr>
        <w:pStyle w:val="ListBullet"/>
      </w:pPr>
      <w:r>
        <w:t>Task Creation: Quick add tasks from anywhere</w:t>
      </w:r>
    </w:p>
    <w:p>
      <w:pPr>
        <w:pStyle w:val="ListBullet"/>
      </w:pPr>
      <w:r>
        <w:t>Task Categories: Study, Assignment, Application, Personal</w:t>
      </w:r>
    </w:p>
    <w:p>
      <w:pPr>
        <w:pStyle w:val="ListBullet"/>
      </w:pPr>
      <w:r>
        <w:t>Due Date Tracking: Color-coded by urgency</w:t>
      </w:r>
    </w:p>
    <w:p>
      <w:pPr>
        <w:pStyle w:val="ListBullet"/>
      </w:pPr>
      <w:r>
        <w:t>Recurring Tasks: Set daily, weekly, monthly repeats</w:t>
      </w:r>
    </w:p>
    <w:p>
      <w:pPr>
        <w:pStyle w:val="ListBullet"/>
      </w:pPr>
      <w:r>
        <w:t>Task Completion: Check off completed with animations</w:t>
      </w:r>
    </w:p>
    <w:p>
      <w:pPr>
        <w:pStyle w:val="ListBullet"/>
      </w:pPr>
      <w:r>
        <w:t>Overdue Alerts: Highlight missed deadlines</w:t>
      </w:r>
    </w:p>
    <w:p>
      <w:pPr>
        <w:pStyle w:val="ListBullet"/>
      </w:pPr>
      <w:r>
        <w:t>Task Notes: Add details and sub-tasks</w:t>
      </w:r>
    </w:p>
    <w:p>
      <w:pPr>
        <w:pStyle w:val="ListBullet"/>
      </w:pPr>
      <w:r>
        <w:t>Task Reminders: Get notified before deadline</w:t>
      </w:r>
    </w:p>
    <w:p>
      <w:pPr>
        <w:pStyle w:val="ListBullet"/>
      </w:pPr>
      <w:r>
        <w:t>Task Templates: Common task patterns for quick creation</w:t>
      </w:r>
    </w:p>
    <w:p>
      <w:pPr>
        <w:pStyle w:val="ListBullet"/>
      </w:pPr>
      <w:r>
        <w:t>Pomodoro Integration: Link tasks with study sessions</w:t>
      </w:r>
    </w:p>
    <w:p>
      <w:pPr>
        <w:pStyle w:val="ListBullet"/>
      </w:pPr>
      <w:r>
        <w:t>Task Analytics: Track completion rates over time</w:t>
      </w:r>
    </w:p>
    <w:p>
      <w:pPr>
        <w:pStyle w:val="ListBullet"/>
      </w:pPr>
      <w:r>
        <w:t>Weekly Planning: Plan entire week in advance</w:t>
      </w:r>
    </w:p>
    <w:p>
      <w:pPr>
        <w:pStyle w:val="ListBullet"/>
      </w:pPr>
      <w:r>
        <w:t>Monthly Goals: Long-term goal tracking</w:t>
      </w:r>
    </w:p>
    <w:p>
      <w:pPr>
        <w:pStyle w:val="Heading3"/>
      </w:pPr>
      <w:r>
        <w:t>Exam &amp; Deadline Tracking:</w:t>
      </w:r>
    </w:p>
    <w:p>
      <w:pPr>
        <w:pStyle w:val="ListBullet"/>
      </w:pPr>
      <w:r>
        <w:t>Upcoming Tests: Next 30 days of scheduled mocks and exams</w:t>
      </w:r>
    </w:p>
    <w:p>
      <w:pPr>
        <w:pStyle w:val="ListBullet"/>
      </w:pPr>
      <w:r>
        <w:t>Exam Countdown: Days remaining for target exams</w:t>
      </w:r>
    </w:p>
    <w:p>
      <w:pPr>
        <w:pStyle w:val="ListBullet"/>
      </w:pPr>
      <w:r>
        <w:t>Application Deadlines: Opportunities closing soon</w:t>
      </w:r>
    </w:p>
    <w:p>
      <w:pPr>
        <w:pStyle w:val="ListBullet"/>
      </w:pPr>
      <w:r>
        <w:t>Submission Reminders: Assignment and project deadlines</w:t>
      </w:r>
    </w:p>
    <w:p>
      <w:pPr>
        <w:pStyle w:val="ListBullet"/>
      </w:pPr>
      <w:r>
        <w:t>Important Dates Calendar: All academic dates in calendar view</w:t>
      </w:r>
    </w:p>
    <w:p>
      <w:pPr>
        <w:pStyle w:val="ListBullet"/>
      </w:pPr>
      <w:r>
        <w:t>Color Coding: Different colors for different event types</w:t>
      </w:r>
    </w:p>
    <w:p>
      <w:pPr>
        <w:pStyle w:val="ListBullet"/>
      </w:pPr>
      <w:r>
        <w:t>Calendar Sync: Export to Google Calendar, Outlook</w:t>
      </w:r>
    </w:p>
    <w:p>
      <w:pPr>
        <w:pStyle w:val="ListBullet"/>
      </w:pPr>
      <w:r>
        <w:t>Exam Hall Ticket Reminders: Download admit cards on time</w:t>
      </w:r>
    </w:p>
    <w:p>
      <w:pPr>
        <w:pStyle w:val="ListBullet"/>
      </w:pPr>
      <w:r>
        <w:t>Result Date Tracking: Know when to check results</w:t>
      </w:r>
    </w:p>
    <w:p>
      <w:pPr>
        <w:pStyle w:val="ListBullet"/>
      </w:pPr>
      <w:r>
        <w:t>Multiple Exam Management: Track preparation for multiple exams</w:t>
      </w:r>
    </w:p>
    <w:p>
      <w:pPr>
        <w:pStyle w:val="ListBullet"/>
      </w:pPr>
      <w:r>
        <w:t>Deadline Notifications: Multi-channel reminders (email/SMS/push)</w:t>
      </w:r>
    </w:p>
    <w:p>
      <w:pPr>
        <w:pStyle w:val="ListBullet"/>
      </w:pPr>
      <w:r>
        <w:t>Priority Deadlines: Mark most important deadlines</w:t>
      </w:r>
    </w:p>
    <w:p>
      <w:pPr>
        <w:pStyle w:val="Heading3"/>
      </w:pPr>
      <w:r>
        <w:t>Performance Analytics Dashboard:</w:t>
      </w:r>
    </w:p>
    <w:p>
      <w:pPr>
        <w:pStyle w:val="ListBullet"/>
      </w:pPr>
      <w:r>
        <w:t>Progress Charts: Visual representation of study progress</w:t>
      </w:r>
    </w:p>
    <w:p>
      <w:pPr>
        <w:pStyle w:val="ListBullet"/>
      </w:pPr>
      <w:r>
        <w:t>Syllabus Coverage: Topic-wise completion percentage across subjects</w:t>
      </w:r>
    </w:p>
    <w:p>
      <w:pPr>
        <w:pStyle w:val="ListBullet"/>
      </w:pPr>
      <w:r>
        <w:t>Quiz Performance Graphs: Score trends over time</w:t>
      </w:r>
    </w:p>
    <w:p>
      <w:pPr>
        <w:pStyle w:val="ListBullet"/>
      </w:pPr>
      <w:r>
        <w:t>Test Score Evolution: Track improvement in mock tests</w:t>
      </w:r>
    </w:p>
    <w:p>
      <w:pPr>
        <w:pStyle w:val="ListBullet"/>
      </w:pPr>
      <w:r>
        <w:t>Subject-wise Strength Map: Heatmap of performance across subjects</w:t>
      </w:r>
    </w:p>
    <w:p>
      <w:pPr>
        <w:pStyle w:val="ListBullet"/>
      </w:pPr>
      <w:r>
        <w:t>Weak vs Strong Topics: Clear visualization of areas needing work</w:t>
      </w:r>
    </w:p>
    <w:p>
      <w:pPr>
        <w:pStyle w:val="ListBullet"/>
      </w:pPr>
      <w:r>
        <w:t>Study Time Statistics: Daily, weekly, monthly time spent</w:t>
      </w:r>
    </w:p>
    <w:p>
      <w:pPr>
        <w:pStyle w:val="ListBullet"/>
      </w:pPr>
      <w:r>
        <w:t>Study Consistency Graph: Show study streaks and gaps</w:t>
      </w:r>
    </w:p>
    <w:p>
      <w:pPr>
        <w:pStyle w:val="ListBullet"/>
      </w:pPr>
      <w:r>
        <w:t>Accuracy Rate: Percentage of correct answers over time</w:t>
      </w:r>
    </w:p>
    <w:p>
      <w:pPr>
        <w:pStyle w:val="ListBullet"/>
      </w:pPr>
      <w:r>
        <w:t>Speed Analysis: Questions per minute trends</w:t>
      </w:r>
    </w:p>
    <w:p>
      <w:pPr>
        <w:pStyle w:val="ListBullet"/>
      </w:pPr>
      <w:r>
        <w:t>Comparative Analytics: Your score vs. peer average (optional)</w:t>
      </w:r>
    </w:p>
    <w:p>
      <w:pPr>
        <w:pStyle w:val="ListBullet"/>
      </w:pPr>
      <w:r>
        <w:t>Improvement Rate: Measure of learning velocity</w:t>
      </w:r>
    </w:p>
    <w:p>
      <w:pPr>
        <w:pStyle w:val="ListBullet"/>
      </w:pPr>
      <w:r>
        <w:t>Target Achievement: Progress toward exam preparation goals</w:t>
      </w:r>
    </w:p>
    <w:p>
      <w:pPr>
        <w:pStyle w:val="ListBullet"/>
      </w:pPr>
      <w:r>
        <w:t>Revision Tracker: Topics revised and frequency</w:t>
      </w:r>
    </w:p>
    <w:p>
      <w:pPr>
        <w:pStyle w:val="ListBullet"/>
      </w:pPr>
      <w:r>
        <w:t>Practice Question Stats: Total questions solved, accuracy</w:t>
      </w:r>
    </w:p>
    <w:p>
      <w:pPr>
        <w:pStyle w:val="ListBullet"/>
      </w:pPr>
      <w:r>
        <w:t>Monthly Performance Report: Comprehensive monthly summary</w:t>
      </w:r>
    </w:p>
    <w:p>
      <w:pPr>
        <w:pStyle w:val="ListBullet"/>
      </w:pPr>
      <w:r>
        <w:t>Year-over-Year Growth: Long-term improvement tracking</w:t>
      </w:r>
    </w:p>
    <w:p>
      <w:pPr>
        <w:pStyle w:val="Heading3"/>
      </w:pPr>
      <w:r>
        <w:t>Study Tracking:</w:t>
      </w:r>
    </w:p>
    <w:p>
      <w:pPr>
        <w:pStyle w:val="ListBullet"/>
      </w:pPr>
      <w:r>
        <w:t>Study Time Tracker: Automatic and manual time logging</w:t>
      </w:r>
    </w:p>
    <w:p>
      <w:pPr>
        <w:pStyle w:val="ListBullet"/>
      </w:pPr>
      <w:r>
        <w:t>Active Session Display: Currently studying timer</w:t>
      </w:r>
    </w:p>
    <w:p>
      <w:pPr>
        <w:pStyle w:val="ListBullet"/>
      </w:pPr>
      <w:r>
        <w:t>Daily Goal Progress: Hours studied vs. target</w:t>
      </w:r>
    </w:p>
    <w:p>
      <w:pPr>
        <w:pStyle w:val="ListBullet"/>
      </w:pPr>
      <w:r>
        <w:t>Weekly Study Summary: Total hours with breakdown</w:t>
      </w:r>
    </w:p>
    <w:p>
      <w:pPr>
        <w:pStyle w:val="ListBullet"/>
      </w:pPr>
      <w:r>
        <w:t>Subject Distribution: Time spent per subject (pie chart)</w:t>
      </w:r>
    </w:p>
    <w:p>
      <w:pPr>
        <w:pStyle w:val="ListBullet"/>
      </w:pPr>
      <w:r>
        <w:t>Study Heatmap: Calendar heatmap of study activity</w:t>
      </w:r>
    </w:p>
    <w:p>
      <w:pPr>
        <w:pStyle w:val="ListBullet"/>
      </w:pPr>
      <w:r>
        <w:t>Best Study Times: AI identifies when you study best</w:t>
      </w:r>
    </w:p>
    <w:p>
      <w:pPr>
        <w:pStyle w:val="ListBullet"/>
      </w:pPr>
      <w:r>
        <w:t>Distraction Log: Track and reduce distractions</w:t>
      </w:r>
    </w:p>
    <w:p>
      <w:pPr>
        <w:pStyle w:val="ListBullet"/>
      </w:pPr>
      <w:r>
        <w:t>Break Time Tracking: Ensure healthy study breaks</w:t>
      </w:r>
    </w:p>
    <w:p>
      <w:pPr>
        <w:pStyle w:val="ListBullet"/>
      </w:pPr>
      <w:r>
        <w:t>Focus Score: Rate your concentration during sessions</w:t>
      </w:r>
    </w:p>
    <w:p>
      <w:pPr>
        <w:pStyle w:val="ListBullet"/>
      </w:pPr>
      <w:r>
        <w:t>Study Environment Log: Track where you study best</w:t>
      </w:r>
    </w:p>
    <w:p>
      <w:pPr>
        <w:pStyle w:val="ListBullet"/>
      </w:pPr>
      <w:r>
        <w:t>Music/Silence Preference: What works best for you</w:t>
      </w:r>
    </w:p>
    <w:p>
      <w:pPr>
        <w:pStyle w:val="Heading3"/>
      </w:pPr>
      <w:r>
        <w:t>AI-Powered Suggestions:</w:t>
      </w:r>
    </w:p>
    <w:p>
      <w:pPr>
        <w:pStyle w:val="ListBullet"/>
      </w:pPr>
      <w:r>
        <w:t>Suggested Next Actions: AI recommends what to do next</w:t>
      </w:r>
    </w:p>
    <w:p>
      <w:pPr>
        <w:pStyle w:val="ListBullet"/>
      </w:pPr>
      <w:r>
        <w:t>Weak Topic Alerts: Notifications to practice weak areas</w:t>
      </w:r>
    </w:p>
    <w:p>
      <w:pPr>
        <w:pStyle w:val="ListBullet"/>
      </w:pPr>
      <w:r>
        <w:t>Revision Reminders: Suggests when to revise topics</w:t>
      </w:r>
    </w:p>
    <w:p>
      <w:pPr>
        <w:pStyle w:val="ListBullet"/>
      </w:pPr>
      <w:r>
        <w:t>Mock Test Recommendations: When to take next test</w:t>
      </w:r>
    </w:p>
    <w:p>
      <w:pPr>
        <w:pStyle w:val="ListBullet"/>
      </w:pPr>
      <w:r>
        <w:t>Study Break Suggestions: Prevent burnout with timely breaks</w:t>
      </w:r>
    </w:p>
    <w:p>
      <w:pPr>
        <w:pStyle w:val="ListBullet"/>
      </w:pPr>
      <w:r>
        <w:t>Resource Recommendations: Materials relevant to current focus</w:t>
      </w:r>
    </w:p>
    <w:p>
      <w:pPr>
        <w:pStyle w:val="ListBullet"/>
      </w:pPr>
      <w:r>
        <w:t>Opportunity Alerts: New opportunities matching your profile</w:t>
      </w:r>
    </w:p>
    <w:p>
      <w:pPr>
        <w:pStyle w:val="ListBullet"/>
      </w:pPr>
      <w:r>
        <w:t>Mentor Suggestions: When you might need guidance</w:t>
      </w:r>
    </w:p>
    <w:p>
      <w:pPr>
        <w:pStyle w:val="ListBullet"/>
      </w:pPr>
      <w:r>
        <w:t>Study Circle Recommendations: Circles to join based on activity</w:t>
      </w:r>
    </w:p>
    <w:p>
      <w:pPr>
        <w:pStyle w:val="ListBullet"/>
      </w:pPr>
      <w:r>
        <w:t>Optimal Study Schedule: AI generates best daily schedule</w:t>
      </w:r>
    </w:p>
    <w:p>
      <w:pPr>
        <w:pStyle w:val="ListBullet"/>
      </w:pPr>
      <w:r>
        <w:t>Goal Adjustment Suggestions: Realistic goal recalibration</w:t>
      </w:r>
    </w:p>
    <w:p>
      <w:pPr>
        <w:pStyle w:val="ListBullet"/>
      </w:pPr>
      <w:r>
        <w:t>Learning Path Optimization: Most efficient study order</w:t>
      </w:r>
    </w:p>
    <w:p>
      <w:pPr>
        <w:pStyle w:val="Heading3"/>
      </w:pPr>
      <w:r>
        <w:t>Communication Hub:</w:t>
      </w:r>
    </w:p>
    <w:p>
      <w:pPr>
        <w:pStyle w:val="ListBullet"/>
      </w:pPr>
      <w:r>
        <w:t>Mentor Messages: Unread messages from mentors</w:t>
      </w:r>
    </w:p>
    <w:p>
      <w:pPr>
        <w:pStyle w:val="ListBullet"/>
      </w:pPr>
      <w:r>
        <w:t>Community Notifications: Replies to your posts, new discussions</w:t>
      </w:r>
    </w:p>
    <w:p>
      <w:pPr>
        <w:pStyle w:val="ListBullet"/>
      </w:pPr>
      <w:r>
        <w:t>Direct Messages: Private conversations with peers</w:t>
      </w:r>
    </w:p>
    <w:p>
      <w:pPr>
        <w:pStyle w:val="ListBullet"/>
      </w:pPr>
      <w:r>
        <w:t>Announcement Feed: Important platform and circle announcements</w:t>
      </w:r>
    </w:p>
    <w:p>
      <w:pPr>
        <w:pStyle w:val="ListBullet"/>
      </w:pPr>
      <w:r>
        <w:t>Friend Requests: Connect with fellow students</w:t>
      </w:r>
    </w:p>
    <w:p>
      <w:pPr>
        <w:pStyle w:val="ListBullet"/>
      </w:pPr>
      <w:r>
        <w:t>Collaboration Invites: Join project teams or study groups</w:t>
      </w:r>
    </w:p>
    <w:p>
      <w:pPr>
        <w:pStyle w:val="ListBullet"/>
      </w:pPr>
      <w:r>
        <w:t>Endorsement Notifications: When someone endorses your skills</w:t>
      </w:r>
    </w:p>
    <w:p>
      <w:pPr>
        <w:pStyle w:val="ListBullet"/>
      </w:pPr>
      <w:r>
        <w:t>Achievement Celebrations: Friends celebrate your milestones</w:t>
      </w:r>
    </w:p>
    <w:p>
      <w:pPr>
        <w:pStyle w:val="ListBullet"/>
      </w:pPr>
      <w:r>
        <w:t>Study Buddy Matches: New study partner suggestions</w:t>
      </w:r>
    </w:p>
    <w:p>
      <w:pPr>
        <w:pStyle w:val="ListBullet"/>
      </w:pPr>
      <w:r>
        <w:t>Email Digest: Daily/weekly summary of activity</w:t>
      </w:r>
    </w:p>
    <w:p>
      <w:pPr>
        <w:pStyle w:val="Heading3"/>
      </w:pPr>
      <w:r>
        <w:t>Quick Access Shortcuts:</w:t>
      </w:r>
    </w:p>
    <w:p>
      <w:pPr>
        <w:pStyle w:val="ListBullet"/>
      </w:pPr>
      <w:r>
        <w:t>Favorite Features: Pin most-used features for one-click access</w:t>
      </w:r>
    </w:p>
    <w:p>
      <w:pPr>
        <w:pStyle w:val="ListBullet"/>
      </w:pPr>
      <w:r>
        <w:t>Recent Documents: Last accessed notes and materials</w:t>
      </w:r>
    </w:p>
    <w:p>
      <w:pPr>
        <w:pStyle w:val="ListBullet"/>
      </w:pPr>
      <w:r>
        <w:t>Continue Where You Left: Resume last activity</w:t>
      </w:r>
    </w:p>
    <w:p>
      <w:pPr>
        <w:pStyle w:val="ListBullet"/>
      </w:pPr>
      <w:r>
        <w:t>Bookmarked Content: Quick access to saved posts, notes, opportunities</w:t>
      </w:r>
    </w:p>
    <w:p>
      <w:pPr>
        <w:pStyle w:val="ListBullet"/>
      </w:pPr>
      <w:r>
        <w:t>My Study Circles: Jump to active study groups</w:t>
      </w:r>
    </w:p>
    <w:p>
      <w:pPr>
        <w:pStyle w:val="ListBullet"/>
      </w:pPr>
      <w:r>
        <w:t>My Mentors: Quick contact with your mentors</w:t>
      </w:r>
    </w:p>
    <w:p>
      <w:pPr>
        <w:pStyle w:val="ListBullet"/>
      </w:pPr>
      <w:r>
        <w:t>Pending Applications: Track opportunity applications</w:t>
      </w:r>
    </w:p>
    <w:p>
      <w:pPr>
        <w:pStyle w:val="ListBullet"/>
      </w:pPr>
      <w:r>
        <w:t>Scheduled Sessions: Upcoming mentor meetings</w:t>
      </w:r>
    </w:p>
    <w:p>
      <w:pPr>
        <w:pStyle w:val="ListBullet"/>
      </w:pPr>
      <w:r>
        <w:t>Current Goals: Focus on active goals</w:t>
      </w:r>
    </w:p>
    <w:p>
      <w:pPr>
        <w:pStyle w:val="ListBullet"/>
      </w:pPr>
      <w:r>
        <w:t>Latest Opportunities: Newest relevant listings</w:t>
      </w:r>
    </w:p>
    <w:p>
      <w:pPr>
        <w:pStyle w:val="Heading3"/>
      </w:pPr>
      <w:r>
        <w:t>Customization Options:</w:t>
      </w:r>
    </w:p>
    <w:p>
      <w:pPr>
        <w:pStyle w:val="ListBullet"/>
      </w:pPr>
      <w:r>
        <w:t>Widget Arrangement: Drag-and-drop dashboard layout</w:t>
      </w:r>
    </w:p>
    <w:p>
      <w:pPr>
        <w:pStyle w:val="ListBullet"/>
      </w:pPr>
      <w:r>
        <w:t>Widget Show/Hide: Display only relevant widgets</w:t>
      </w:r>
    </w:p>
    <w:p>
      <w:pPr>
        <w:pStyle w:val="ListBullet"/>
      </w:pPr>
      <w:r>
        <w:t>Theme Selection: Light, dark, custom color themes</w:t>
      </w:r>
    </w:p>
    <w:p>
      <w:pPr>
        <w:pStyle w:val="ListBullet"/>
      </w:pPr>
      <w:r>
        <w:t>Dashboard Presets: Exam prep, job search, skill learning modes</w:t>
      </w:r>
    </w:p>
    <w:p>
      <w:pPr>
        <w:pStyle w:val="ListBullet"/>
      </w:pPr>
      <w:r>
        <w:t>Notification Preferences: Customize what alerts you receive</w:t>
      </w:r>
    </w:p>
    <w:p>
      <w:pPr>
        <w:pStyle w:val="ListBullet"/>
      </w:pPr>
      <w:r>
        <w:t>Default View: Set landing page preference</w:t>
      </w:r>
    </w:p>
    <w:p>
      <w:pPr>
        <w:pStyle w:val="ListBullet"/>
      </w:pPr>
      <w:r>
        <w:t>Data Refresh Rate: Control how often stats update</w:t>
      </w:r>
    </w:p>
    <w:p>
      <w:pPr>
        <w:pStyle w:val="ListBullet"/>
      </w:pPr>
      <w:r>
        <w:t>Display Density: Compact or comfortable view</w:t>
      </w:r>
    </w:p>
    <w:p>
      <w:pPr>
        <w:pStyle w:val="ListBullet"/>
      </w:pPr>
      <w:r>
        <w:t>Language Selection: Interface in preferred language</w:t>
      </w:r>
    </w:p>
    <w:p>
      <w:pPr>
        <w:pStyle w:val="ListBullet"/>
      </w:pPr>
      <w:r>
        <w:t>Accessibility Options: Font size, contrast, screen reader support</w:t>
      </w:r>
    </w:p>
    <w:p>
      <w:r>
        <w:br w:type="page"/>
      </w:r>
    </w:p>
    <w:p>
      <w:pPr>
        <w:pStyle w:val="Heading2"/>
      </w:pPr>
      <w:r>
        <w:t>1.8 Skill Learning Section</w:t>
      </w:r>
    </w:p>
    <w:p>
      <w:pPr>
        <w:pStyle w:val="Heading3"/>
      </w:pPr>
      <w:r>
        <w:t>Comprehensive Skill Categories:</w:t>
      </w:r>
    </w:p>
    <w:p>
      <w:pPr>
        <w:pStyle w:val="ListBullet"/>
      </w:pPr>
      <w:r>
        <w:t>Programming &amp; Development: Python, Java, C++, JavaScript, Web Development (HTML/CSS/React), Mobile App Development (Flutter, React Native), Data Structures &amp; Algorithms, Database Management (SQL, MongoDB), Backend Development (Node.js, Django), Version Control (Git/GitHub)</w:t>
      </w:r>
    </w:p>
    <w:p>
      <w:pPr>
        <w:pStyle w:val="ListBullet"/>
      </w:pPr>
      <w:r>
        <w:t>Data Science &amp; AI: Machine Learning, Deep Learning, Data Analysis, Data Visualization, Statistics, Python for Data Science, R Programming, TensorFlow, PyTorch, Natural Language Processing, Computer Vision</w:t>
      </w:r>
    </w:p>
    <w:p>
      <w:pPr>
        <w:pStyle w:val="ListBullet"/>
      </w:pPr>
      <w:r>
        <w:t>Digital Marketing: SEO (Search Engine Optimization), Social Media Marketing, Content Marketing, Email Marketing, Google Ads, Facebook Ads, Analytics (Google Analytics), Influencer Marketing, Affiliate Marketing, Growth Hacking</w:t>
      </w:r>
    </w:p>
    <w:p>
      <w:pPr>
        <w:pStyle w:val="ListBullet"/>
      </w:pPr>
      <w:r>
        <w:t>Design: UI/UX Design, Graphic Design (Photoshop, Illustrator), Video Editing (Premiere Pro, After Effects), 3D Modeling (Blender), Figma, Canva, Prototyping, Design Thinking, Color Theory, Typography</w:t>
      </w:r>
    </w:p>
    <w:p>
      <w:pPr>
        <w:pStyle w:val="ListBullet"/>
      </w:pPr>
      <w:r>
        <w:t>Business &amp; Management: Communication Skills, Leadership, Project Management, Business Analytics, Excel (Advanced), PowerPoint Presentations, Time Management, Team Management, Negotiation, Critical Thinking</w:t>
      </w:r>
    </w:p>
    <w:p>
      <w:pPr>
        <w:pStyle w:val="ListBullet"/>
      </w:pPr>
      <w:r>
        <w:t>Finance &amp; Accounting: Financial Modeling, Excel for Finance, Accounting Basics, Stock Market Basics, Investment Strategies, Personal Finance, Tax Planning, QuickBooks, Tally ERP</w:t>
      </w:r>
    </w:p>
    <w:p>
      <w:pPr>
        <w:pStyle w:val="ListBullet"/>
      </w:pPr>
      <w:r>
        <w:t>Language Skills: English Proficiency (Speaking, Writing, Grammar), German, French, Spanish, Japanese, Mandarin, IELTS Preparation, TOEFL Preparation, Business English</w:t>
      </w:r>
    </w:p>
    <w:p>
      <w:pPr>
        <w:pStyle w:val="ListBullet"/>
      </w:pPr>
      <w:r>
        <w:t>Soft Skills: Aptitude &amp; Reasoning, Logical Thinking, Communication Skills, Personality Development, Public Speaking, Resume Writing, Interview Preparation, LinkedIn Optimization, Networking Skills, Emotional Intelligence</w:t>
      </w:r>
    </w:p>
    <w:p>
      <w:pPr>
        <w:pStyle w:val="ListBullet"/>
      </w:pPr>
      <w:r>
        <w:t>Creative Skills: Content Writing, Copywriting, Technical Writing, Creative Writing, Photography, Videography, Audio Production, Podcasting, Animation</w:t>
      </w:r>
    </w:p>
    <w:p>
      <w:pPr>
        <w:pStyle w:val="ListBullet"/>
      </w:pPr>
      <w:r>
        <w:t>Professional Certifications: Google Certifications, Microsoft Certifications, AWS Cloud, Azure, Salesforce, PMP, Scrum Master, Six Sigma, Digital Marketing Certifications</w:t>
      </w:r>
    </w:p>
    <w:p>
      <w:pPr>
        <w:pStyle w:val="ListBullet"/>
      </w:pPr>
      <w:r>
        <w:t>Specialized Skills: Blockchain Development, Cybersecurity, Ethical Hacking, IoT (Internet of Things), Cloud Computing, DevOps, Game Development, AR/VR Development</w:t>
      </w:r>
    </w:p>
    <w:p>
      <w:pPr>
        <w:pStyle w:val="Heading3"/>
      </w:pPr>
      <w:r>
        <w:t>Learning Experience Features:</w:t>
      </w:r>
    </w:p>
    <w:p>
      <w:pPr>
        <w:pStyle w:val="ListBullet"/>
      </w:pPr>
      <w:r>
        <w:t>Skill Path Selector: Curated learning journeys from beginner to advanced</w:t>
      </w:r>
    </w:p>
    <w:p>
      <w:pPr>
        <w:pStyle w:val="ListBullet"/>
      </w:pPr>
      <w:r>
        <w:t>Personalized Recommendations: AI suggests skills based on career goals</w:t>
      </w:r>
    </w:p>
    <w:p>
      <w:pPr>
        <w:pStyle w:val="ListBullet"/>
      </w:pPr>
      <w:r>
        <w:t>Skill Assessments: Pre-tests to identify current skill level</w:t>
      </w:r>
    </w:p>
    <w:p>
      <w:pPr>
        <w:pStyle w:val="ListBullet"/>
      </w:pPr>
      <w:r>
        <w:t>Micro-Courses: Bite-sized lessons (5-15 minutes) for busy students</w:t>
      </w:r>
    </w:p>
    <w:p>
      <w:pPr>
        <w:pStyle w:val="ListBullet"/>
      </w:pPr>
      <w:r>
        <w:t>Video Tutorials: High-quality video content with subtitles</w:t>
      </w:r>
    </w:p>
    <w:p>
      <w:pPr>
        <w:pStyle w:val="ListBullet"/>
      </w:pPr>
      <w:r>
        <w:t>Interactive Coding: In-browser code editor for practice</w:t>
      </w:r>
    </w:p>
    <w:p>
      <w:pPr>
        <w:pStyle w:val="ListBullet"/>
      </w:pPr>
      <w:r>
        <w:t>Downloadable Resources: PDFs, cheat sheets, templates</w:t>
      </w:r>
    </w:p>
    <w:p>
      <w:pPr>
        <w:pStyle w:val="ListBullet"/>
      </w:pPr>
      <w:r>
        <w:t>Hands-on Projects: Real-world projects for portfolio building</w:t>
      </w:r>
    </w:p>
    <w:p>
      <w:pPr>
        <w:pStyle w:val="ListBullet"/>
      </w:pPr>
      <w:r>
        <w:t>Practice Exercises: Coding challenges, design tasks, writing assignments</w:t>
      </w:r>
    </w:p>
    <w:p>
      <w:pPr>
        <w:pStyle w:val="ListBullet"/>
      </w:pPr>
      <w:r>
        <w:t>Auto-graded Assignments: Instant feedback on submissions</w:t>
      </w:r>
    </w:p>
    <w:p>
      <w:pPr>
        <w:pStyle w:val="ListBullet"/>
      </w:pPr>
      <w:r>
        <w:t>Progress Tracking: Visual progress bars and completion percentage</w:t>
      </w:r>
    </w:p>
    <w:p>
      <w:pPr>
        <w:pStyle w:val="ListBullet"/>
      </w:pPr>
      <w:r>
        <w:t>Skill Trees: Visual representation of skill progression</w:t>
      </w:r>
    </w:p>
    <w:p>
      <w:pPr>
        <w:pStyle w:val="ListBullet"/>
      </w:pPr>
      <w:r>
        <w:t>Prerequisites Mapping: Clear learning path dependencies</w:t>
      </w:r>
    </w:p>
    <w:p>
      <w:pPr>
        <w:pStyle w:val="ListBullet"/>
      </w:pPr>
      <w:r>
        <w:t>Estimated Time: Time to complete each course/module</w:t>
      </w:r>
    </w:p>
    <w:p>
      <w:pPr>
        <w:pStyle w:val="ListBullet"/>
      </w:pPr>
      <w:r>
        <w:t>Difficulty Levels: Beginner, Intermediate, Advanced, Expert</w:t>
      </w:r>
    </w:p>
    <w:p>
      <w:pPr>
        <w:pStyle w:val="ListBullet"/>
      </w:pPr>
      <w:r>
        <w:t>Course Ratings: Student reviews and ratings</w:t>
      </w:r>
    </w:p>
    <w:p>
      <w:pPr>
        <w:pStyle w:val="ListBullet"/>
      </w:pPr>
      <w:r>
        <w:t>Instructor Profiles: Learn from industry experts</w:t>
      </w:r>
    </w:p>
    <w:p>
      <w:pPr>
        <w:pStyle w:val="ListBullet"/>
      </w:pPr>
      <w:r>
        <w:t>Q&amp;A Forum: Ask questions specific to course content</w:t>
      </w:r>
    </w:p>
    <w:p>
      <w:pPr>
        <w:pStyle w:val="ListBullet"/>
      </w:pPr>
      <w:r>
        <w:t>Peer Discussion: Discuss with fellow learners</w:t>
      </w:r>
    </w:p>
    <w:p>
      <w:pPr>
        <w:pStyle w:val="ListBullet"/>
      </w:pPr>
      <w:r>
        <w:t>Live Doubt Sessions: Weekly live sessions for doubt clearing</w:t>
      </w:r>
    </w:p>
    <w:p>
      <w:pPr>
        <w:pStyle w:val="Heading3"/>
      </w:pPr>
      <w:r>
        <w:t>Engagement &amp; Practice:</w:t>
      </w:r>
    </w:p>
    <w:p>
      <w:pPr>
        <w:pStyle w:val="ListBullet"/>
      </w:pPr>
      <w:r>
        <w:t>Mini Challenges: Daily/weekly coding or design challenges</w:t>
      </w:r>
    </w:p>
    <w:p>
      <w:pPr>
        <w:pStyle w:val="ListBullet"/>
      </w:pPr>
      <w:r>
        <w:t>Coding Contests: Regular competitions with leaderboards</w:t>
      </w:r>
    </w:p>
    <w:p>
      <w:pPr>
        <w:pStyle w:val="ListBullet"/>
      </w:pPr>
      <w:r>
        <w:t>Design Contests: Submit designs for real-world briefs</w:t>
      </w:r>
    </w:p>
    <w:p>
      <w:pPr>
        <w:pStyle w:val="ListBullet"/>
      </w:pPr>
      <w:r>
        <w:t>Writing Challenges: Practice writing with prompts</w:t>
      </w:r>
    </w:p>
    <w:p>
      <w:pPr>
        <w:pStyle w:val="ListBullet"/>
      </w:pPr>
      <w:r>
        <w:t>Timed Challenges: Build speed and accuracy</w:t>
      </w:r>
    </w:p>
    <w:p>
      <w:pPr>
        <w:pStyle w:val="ListBullet"/>
      </w:pPr>
      <w:r>
        <w:t>Collaborative Projects: Team-based learning projects</w:t>
      </w:r>
    </w:p>
    <w:p>
      <w:pPr>
        <w:pStyle w:val="ListBullet"/>
      </w:pPr>
      <w:r>
        <w:t>Open Source Contributions: Contribute to real projects</w:t>
      </w:r>
    </w:p>
    <w:p>
      <w:pPr>
        <w:pStyle w:val="ListBullet"/>
      </w:pPr>
      <w:r>
        <w:t>Freelance Simulations: Practice real client scenarios</w:t>
      </w:r>
    </w:p>
    <w:p>
      <w:pPr>
        <w:pStyle w:val="ListBullet"/>
      </w:pPr>
      <w:r>
        <w:t>Case Studies: Solve real-world business cases</w:t>
      </w:r>
    </w:p>
    <w:p>
      <w:pPr>
        <w:pStyle w:val="ListBullet"/>
      </w:pPr>
      <w:r>
        <w:t>Role-play Scenarios: Practice soft skills situations</w:t>
      </w:r>
    </w:p>
    <w:p>
      <w:pPr>
        <w:pStyle w:val="Heading3"/>
      </w:pPr>
      <w:r>
        <w:t>Project &amp; Portfolio Building:</w:t>
      </w:r>
    </w:p>
    <w:p>
      <w:pPr>
        <w:pStyle w:val="ListBullet"/>
      </w:pPr>
      <w:r>
        <w:t>Project Templates: Starter projects for each skill</w:t>
      </w:r>
    </w:p>
    <w:p>
      <w:pPr>
        <w:pStyle w:val="ListBullet"/>
      </w:pPr>
      <w:r>
        <w:t>Guided Projects: Step-by-step project building</w:t>
      </w:r>
    </w:p>
    <w:p>
      <w:pPr>
        <w:pStyle w:val="ListBullet"/>
      </w:pPr>
      <w:r>
        <w:t>Capstone Projects: Major projects to showcase learning</w:t>
      </w:r>
    </w:p>
    <w:p>
      <w:pPr>
        <w:pStyle w:val="ListBullet"/>
      </w:pPr>
      <w:r>
        <w:t>Portfolio Builder: Create professional portfolio pages</w:t>
      </w:r>
    </w:p>
    <w:p>
      <w:pPr>
        <w:pStyle w:val="ListBullet"/>
      </w:pPr>
      <w:r>
        <w:t>Project Showcase: Share projects with community</w:t>
      </w:r>
    </w:p>
    <w:p>
      <w:pPr>
        <w:pStyle w:val="ListBullet"/>
      </w:pPr>
      <w:r>
        <w:t>Peer Reviews: Get feedback from other learners</w:t>
      </w:r>
    </w:p>
    <w:p>
      <w:pPr>
        <w:pStyle w:val="ListBullet"/>
      </w:pPr>
      <w:r>
        <w:t>Expert Reviews: Premium reviews from professionals</w:t>
      </w:r>
    </w:p>
    <w:p>
      <w:pPr>
        <w:pStyle w:val="ListBullet"/>
      </w:pPr>
      <w:r>
        <w:t>GitHub Integration: Sync coding projects with GitHub</w:t>
      </w:r>
    </w:p>
    <w:p>
      <w:pPr>
        <w:pStyle w:val="ListBullet"/>
      </w:pPr>
      <w:r>
        <w:t>Project Documentation: Learn to document work professionally</w:t>
      </w:r>
    </w:p>
    <w:p>
      <w:pPr>
        <w:pStyle w:val="ListBullet"/>
      </w:pPr>
      <w:r>
        <w:t>Portfolio Export: Download portfolio as PDF/website</w:t>
      </w:r>
    </w:p>
    <w:p>
      <w:pPr>
        <w:pStyle w:val="Heading3"/>
      </w:pPr>
      <w:r>
        <w:t>Certification &amp; Recognition:</w:t>
      </w:r>
    </w:p>
    <w:p>
      <w:pPr>
        <w:pStyle w:val="ListBullet"/>
      </w:pPr>
      <w:r>
        <w:t>Course Completion Certificates: Platform-issued certificates</w:t>
      </w:r>
    </w:p>
    <w:p>
      <w:pPr>
        <w:pStyle w:val="ListBullet"/>
      </w:pPr>
      <w:r>
        <w:t>Verified Certificates: Paid verified certificates with credential IDs</w:t>
      </w:r>
    </w:p>
    <w:p>
      <w:pPr>
        <w:pStyle w:val="ListBullet"/>
      </w:pPr>
      <w:r>
        <w:t>Digital Badges: Shareable badges for social media</w:t>
      </w:r>
    </w:p>
    <w:p>
      <w:pPr>
        <w:pStyle w:val="ListBullet"/>
      </w:pPr>
      <w:r>
        <w:t>LinkedIn Integration: Auto-add certificates to LinkedIn</w:t>
      </w:r>
    </w:p>
    <w:p>
      <w:pPr>
        <w:pStyle w:val="ListBullet"/>
      </w:pPr>
      <w:r>
        <w:t>Certificate Customization: Add certificates to profile</w:t>
      </w:r>
    </w:p>
    <w:p>
      <w:pPr>
        <w:pStyle w:val="ListBullet"/>
      </w:pPr>
      <w:r>
        <w:t>Skill Badges on Profile: Display mastered skills prominently</w:t>
      </w:r>
    </w:p>
    <w:p>
      <w:pPr>
        <w:pStyle w:val="ListBullet"/>
      </w:pPr>
      <w:r>
        <w:t>Endorsement System: Peers endorse your acquired skills</w:t>
      </w:r>
    </w:p>
    <w:p>
      <w:pPr>
        <w:pStyle w:val="ListBullet"/>
      </w:pPr>
      <w:r>
        <w:t>Skill Level Indicators: Beginner/Intermediate/Advanced/Expert tags</w:t>
      </w:r>
    </w:p>
    <w:p>
      <w:pPr>
        <w:pStyle w:val="ListBullet"/>
      </w:pPr>
      <w:r>
        <w:t>Learning Streaks: Badges for consistent learning</w:t>
      </w:r>
    </w:p>
    <w:p>
      <w:pPr>
        <w:pStyle w:val="ListBullet"/>
      </w:pPr>
      <w:r>
        <w:t>Course Rankings: Rank on course-specific leaderboards</w:t>
      </w:r>
    </w:p>
    <w:p>
      <w:pPr>
        <w:pStyle w:val="Heading3"/>
      </w:pPr>
      <w:r>
        <w:t>Career Integration &amp; Opportunities:</w:t>
      </w:r>
    </w:p>
    <w:p>
      <w:pPr>
        <w:pStyle w:val="ListBullet"/>
      </w:pPr>
      <w:r>
        <w:t>Skill-to-Job Matching: "You learned Python → Apply to these jobs"</w:t>
      </w:r>
    </w:p>
    <w:p>
      <w:pPr>
        <w:pStyle w:val="ListBullet"/>
      </w:pPr>
      <w:r>
        <w:t>Job Market Insights: In-demand skills, salary trends, hiring trends</w:t>
      </w:r>
    </w:p>
    <w:p>
      <w:pPr>
        <w:pStyle w:val="ListBullet"/>
      </w:pPr>
      <w:r>
        <w:t>Industry Reports: Quarterly skill demand analysis</w:t>
      </w:r>
    </w:p>
    <w:p>
      <w:pPr>
        <w:pStyle w:val="ListBullet"/>
      </w:pPr>
      <w:r>
        <w:t>Career Path Recommendations: Based on acquired skills and interests</w:t>
      </w:r>
    </w:p>
    <w:p>
      <w:pPr>
        <w:pStyle w:val="ListBullet"/>
      </w:pPr>
      <w:r>
        <w:t>Skill Gap Analysis: What skills you need for target roles</w:t>
      </w:r>
    </w:p>
    <w:p>
      <w:pPr>
        <w:pStyle w:val="ListBullet"/>
      </w:pPr>
      <w:r>
        <w:t>Learning Path to Dream Job: Roadmap from current skills to goal</w:t>
      </w:r>
    </w:p>
    <w:p>
      <w:pPr>
        <w:pStyle w:val="ListBullet"/>
      </w:pPr>
      <w:r>
        <w:t>Industry Expert Sessions: Live webinars with professionals</w:t>
      </w:r>
    </w:p>
    <w:p>
      <w:pPr>
        <w:pStyle w:val="ListBullet"/>
      </w:pPr>
      <w:r>
        <w:t>Company-Specific Preparation: Skill requirements for top companies</w:t>
      </w:r>
    </w:p>
    <w:p>
      <w:pPr>
        <w:pStyle w:val="ListBullet"/>
      </w:pPr>
      <w:r>
        <w:t>Interview Question Banks: Technical interview prep</w:t>
      </w:r>
    </w:p>
    <w:p>
      <w:pPr>
        <w:pStyle w:val="ListBullet"/>
      </w:pPr>
      <w:r>
        <w:t>Salary Insights: Expected salary based on skill combinations</w:t>
      </w:r>
    </w:p>
    <w:p>
      <w:pPr>
        <w:pStyle w:val="ListBullet"/>
      </w:pPr>
      <w:r>
        <w:t>Internship Matching: Match skills with internship requirements</w:t>
      </w:r>
    </w:p>
    <w:p>
      <w:pPr>
        <w:pStyle w:val="ListBullet"/>
      </w:pPr>
      <w:r>
        <w:t>Project-to-Opportunity: Projects that led to jobs</w:t>
      </w:r>
    </w:p>
    <w:p>
      <w:pPr>
        <w:pStyle w:val="ListBullet"/>
      </w:pPr>
      <w:r>
        <w:t>Skill Certifications Value: ROI of different certifications</w:t>
      </w:r>
    </w:p>
    <w:p>
      <w:pPr>
        <w:pStyle w:val="ListBullet"/>
      </w:pPr>
      <w:r>
        <w:t>Career Counseling: One-on-one career guidance based on skills</w:t>
      </w:r>
    </w:p>
    <w:p>
      <w:pPr>
        <w:pStyle w:val="Heading3"/>
      </w:pPr>
      <w:r>
        <w:t>Advanced Learning Features:</w:t>
      </w:r>
    </w:p>
    <w:p>
      <w:pPr>
        <w:pStyle w:val="ListBullet"/>
      </w:pPr>
      <w:r>
        <w:t>Learning Analytics: Time spent, completion rates, performance metrics</w:t>
      </w:r>
    </w:p>
    <w:p>
      <w:pPr>
        <w:pStyle w:val="ListBullet"/>
      </w:pPr>
      <w:r>
        <w:t>Adaptive Learning: Content adjusts to your pace and understanding</w:t>
      </w:r>
    </w:p>
    <w:p>
      <w:pPr>
        <w:pStyle w:val="ListBullet"/>
      </w:pPr>
      <w:r>
        <w:t>Spaced Repetition: Optimize retention with smart scheduling</w:t>
      </w:r>
    </w:p>
    <w:p>
      <w:pPr>
        <w:pStyle w:val="ListBullet"/>
      </w:pPr>
      <w:r>
        <w:t>Multi-device Sync: Continue learning across devices</w:t>
      </w:r>
    </w:p>
    <w:p>
      <w:pPr>
        <w:pStyle w:val="ListBullet"/>
      </w:pPr>
      <w:r>
        <w:t>Offline Downloads: Download courses for offline viewing</w:t>
      </w:r>
    </w:p>
    <w:p>
      <w:pPr>
        <w:pStyle w:val="ListBullet"/>
      </w:pPr>
      <w:r>
        <w:t>Playback Speed Control: Watch videos at 0.5x to 2x speed</w:t>
      </w:r>
    </w:p>
    <w:p>
      <w:pPr>
        <w:pStyle w:val="ListBullet"/>
      </w:pPr>
      <w:r>
        <w:t>Note-taking Integration: Take notes while learning</w:t>
      </w:r>
    </w:p>
    <w:p>
      <w:pPr>
        <w:pStyle w:val="ListBullet"/>
      </w:pPr>
      <w:r>
        <w:t>Bookmarks: Save important video timestamps</w:t>
      </w:r>
    </w:p>
    <w:p>
      <w:pPr>
        <w:pStyle w:val="ListBullet"/>
      </w:pPr>
      <w:r>
        <w:t>Transcripts: Full text transcripts of video content</w:t>
      </w:r>
    </w:p>
    <w:p>
      <w:pPr>
        <w:pStyle w:val="ListBullet"/>
      </w:pPr>
      <w:r>
        <w:t>Closed Captions: Multiple language subtitles</w:t>
      </w:r>
    </w:p>
    <w:p>
      <w:pPr>
        <w:pStyle w:val="ListBullet"/>
      </w:pPr>
      <w:r>
        <w:t>Dark Mode: Eye-friendly learning at night</w:t>
      </w:r>
    </w:p>
    <w:p>
      <w:pPr>
        <w:pStyle w:val="ListBullet"/>
      </w:pPr>
      <w:r>
        <w:t>Learning Reminders: Daily reminders to maintain consistency</w:t>
      </w:r>
    </w:p>
    <w:p>
      <w:pPr>
        <w:pStyle w:val="ListBullet"/>
      </w:pPr>
      <w:r>
        <w:t>Social Learning: See what friends are learning</w:t>
      </w:r>
    </w:p>
    <w:p>
      <w:pPr>
        <w:pStyle w:val="ListBullet"/>
      </w:pPr>
      <w:r>
        <w:t>Learning Goals: Set weekly/monthly learning targets</w:t>
      </w:r>
    </w:p>
    <w:p>
      <w:pPr>
        <w:pStyle w:val="ListBullet"/>
      </w:pPr>
      <w:r>
        <w:t>Skill Comparison: Compare your skills with peers or industry standards</w:t>
      </w:r>
    </w:p>
    <w:p>
      <w:r>
        <w:br w:type="page"/>
      </w:r>
    </w:p>
    <w:p>
      <w:pPr>
        <w:pStyle w:val="Heading2"/>
      </w:pPr>
      <w:r>
        <w:t>1.9 Comprehensive Gamification System</w:t>
      </w:r>
    </w:p>
    <w:p>
      <w:pPr>
        <w:pStyle w:val="Heading3"/>
      </w:pPr>
      <w:r>
        <w:t>Core Game Mechanics:</w:t>
      </w:r>
    </w:p>
    <w:p>
      <w:pPr>
        <w:pStyle w:val="ListBullet"/>
      </w:pPr>
      <w:r>
        <w:t>XP (Experience Points) System: Earn points for every action (quizzes, study sessions, helping peers, posting content, completing courses)</w:t>
      </w:r>
    </w:p>
    <w:p>
      <w:pPr>
        <w:pStyle w:val="ListBullet"/>
      </w:pPr>
      <w:r>
        <w:t>Level Progression: Level up from 1 to 100 with increasing XP requirements</w:t>
      </w:r>
    </w:p>
    <w:p>
      <w:pPr>
        <w:pStyle w:val="ListBullet"/>
      </w:pPr>
      <w:r>
        <w:t>Level Benefits: Unlock features, badges, and privileges at higher levels</w:t>
      </w:r>
    </w:p>
    <w:p>
      <w:pPr>
        <w:pStyle w:val="ListBullet"/>
      </w:pPr>
      <w:r>
        <w:t>Multiple XP Categories: Study XP, Community XP, Skill XP, Mentor XP</w:t>
      </w:r>
    </w:p>
    <w:p>
      <w:pPr>
        <w:pStyle w:val="ListBullet"/>
      </w:pPr>
      <w:r>
        <w:t>XP Multipliers: Bonus XP during special events or for consistency</w:t>
      </w:r>
    </w:p>
    <w:p>
      <w:pPr>
        <w:pStyle w:val="ListBullet"/>
      </w:pPr>
      <w:r>
        <w:t>Daily XP Goals: Set and achieve daily point targets</w:t>
      </w:r>
    </w:p>
    <w:p>
      <w:pPr>
        <w:pStyle w:val="ListBullet"/>
      </w:pPr>
      <w:r>
        <w:t>XP Leaderboards: Compete with friends or globally</w:t>
      </w:r>
    </w:p>
    <w:p>
      <w:pPr>
        <w:pStyle w:val="ListBullet"/>
      </w:pPr>
      <w:r>
        <w:t>Prestige System: Reset level for special rewards and status</w:t>
      </w:r>
    </w:p>
    <w:p>
      <w:pPr>
        <w:pStyle w:val="Heading3"/>
      </w:pPr>
      <w:r>
        <w:t>Streak System:</w:t>
      </w:r>
    </w:p>
    <w:p>
      <w:pPr>
        <w:pStyle w:val="ListBullet"/>
      </w:pPr>
      <w:r>
        <w:t>Daily Login Streak: Track consecutive days of login</w:t>
      </w:r>
    </w:p>
    <w:p>
      <w:pPr>
        <w:pStyle w:val="ListBullet"/>
      </w:pPr>
      <w:r>
        <w:t>Study Streak: Consecutive days of studying</w:t>
      </w:r>
    </w:p>
    <w:p>
      <w:pPr>
        <w:pStyle w:val="ListBullet"/>
      </w:pPr>
      <w:r>
        <w:t>Quiz Streak: Daily quiz participation</w:t>
      </w:r>
    </w:p>
    <w:p>
      <w:pPr>
        <w:pStyle w:val="ListBullet"/>
      </w:pPr>
      <w:r>
        <w:t>Community Streak: Daily community engagement</w:t>
      </w:r>
    </w:p>
    <w:p>
      <w:pPr>
        <w:pStyle w:val="ListBullet"/>
      </w:pPr>
      <w:r>
        <w:t>Multiple Simultaneous Streaks: Track different activity streaks</w:t>
      </w:r>
    </w:p>
    <w:p>
      <w:pPr>
        <w:pStyle w:val="ListBullet"/>
      </w:pPr>
      <w:r>
        <w:t>Streak Freeze: Use earned freeze to protect streak</w:t>
      </w:r>
    </w:p>
    <w:p>
      <w:pPr>
        <w:pStyle w:val="ListBullet"/>
      </w:pPr>
      <w:r>
        <w:t>Streak Recovery: Option to recover broken streaks (limited)</w:t>
      </w:r>
    </w:p>
    <w:p>
      <w:pPr>
        <w:pStyle w:val="ListBullet"/>
      </w:pPr>
      <w:r>
        <w:t>Longest Streak Record: Personal best tracking</w:t>
      </w:r>
    </w:p>
    <w:p>
      <w:pPr>
        <w:pStyle w:val="ListBullet"/>
      </w:pPr>
      <w:r>
        <w:t>Streak Milestones: Special rewards at 7, 30, 100, 365 days</w:t>
      </w:r>
    </w:p>
    <w:p>
      <w:pPr>
        <w:pStyle w:val="ListBullet"/>
      </w:pPr>
      <w:r>
        <w:t>Streak Leaderboards: Compete for longest streaks</w:t>
      </w:r>
    </w:p>
    <w:p>
      <w:pPr>
        <w:pStyle w:val="ListBullet"/>
      </w:pPr>
      <w:r>
        <w:t>Streak Badges: Unlock badges at streak milestones</w:t>
      </w:r>
    </w:p>
    <w:p>
      <w:pPr>
        <w:pStyle w:val="ListBullet"/>
      </w:pPr>
      <w:r>
        <w:t>Streak Reminders: Notifications to maintain streak</w:t>
      </w:r>
    </w:p>
    <w:p>
      <w:pPr>
        <w:pStyle w:val="ListBullet"/>
      </w:pPr>
      <w:r>
        <w:t>Streak Insurance: Premium feature for streak protection</w:t>
      </w:r>
    </w:p>
    <w:p>
      <w:pPr>
        <w:pStyle w:val="Heading3"/>
      </w:pPr>
      <w:r>
        <w:t>Comprehensive Badge System (100+ Badges):</w:t>
      </w:r>
    </w:p>
    <w:p>
      <w:r>
        <w:t>Learning &amp; Achievement Badges:</w:t>
      </w:r>
    </w:p>
    <w:p>
      <w:pPr>
        <w:pStyle w:val="ListBullet"/>
      </w:pPr>
      <w:r>
        <w:t>First Steps: Complete first quiz, first note upload, first mock test</w:t>
      </w:r>
    </w:p>
    <w:p>
      <w:pPr>
        <w:pStyle w:val="ListBullet"/>
      </w:pPr>
      <w:r>
        <w:t>Quiz Master: 10/50/100/500/1000 quizzes completed</w:t>
      </w:r>
    </w:p>
    <w:p>
      <w:pPr>
        <w:pStyle w:val="ListBullet"/>
      </w:pPr>
      <w:r>
        <w:t>Perfect Score: Score 100% in any test</w:t>
      </w:r>
    </w:p>
    <w:p>
      <w:pPr>
        <w:pStyle w:val="ListBullet"/>
      </w:pPr>
      <w:r>
        <w:t>Consistency King/Queen: 30/60/90 consecutive study days</w:t>
      </w:r>
    </w:p>
    <w:p>
      <w:pPr>
        <w:pStyle w:val="ListBullet"/>
      </w:pPr>
      <w:r>
        <w:t>Topic Master: Complete all topics in a subject</w:t>
      </w:r>
    </w:p>
    <w:p>
      <w:pPr>
        <w:pStyle w:val="ListBullet"/>
      </w:pPr>
      <w:r>
        <w:t>Mock Test Pro: Take 10/25/50/100 mock tests</w:t>
      </w:r>
    </w:p>
    <w:p>
      <w:pPr>
        <w:pStyle w:val="ListBullet"/>
      </w:pPr>
      <w:r>
        <w:t>Rapid Learner: Complete course in record time</w:t>
      </w:r>
    </w:p>
    <w:p>
      <w:pPr>
        <w:pStyle w:val="ListBullet"/>
      </w:pPr>
      <w:r>
        <w:t>Night Owl: Study sessions after midnight</w:t>
      </w:r>
    </w:p>
    <w:p>
      <w:pPr>
        <w:pStyle w:val="ListBullet"/>
      </w:pPr>
      <w:r>
        <w:t>Early Bird: Study sessions before 6 AM</w:t>
      </w:r>
    </w:p>
    <w:p>
      <w:pPr>
        <w:pStyle w:val="ListBullet"/>
      </w:pPr>
      <w:r>
        <w:t>Weekend Warrior: Study on weekends consistently</w:t>
      </w:r>
    </w:p>
    <w:p>
      <w:pPr>
        <w:pStyle w:val="ListBullet"/>
      </w:pPr>
      <w:r>
        <w:t>Syllabus Conqueror: Complete 100% syllabus</w:t>
      </w:r>
    </w:p>
    <w:p>
      <w:pPr>
        <w:pStyle w:val="ListBullet"/>
      </w:pPr>
      <w:r>
        <w:t>Revision Champion: Revise all topics 3+ times</w:t>
      </w:r>
    </w:p>
    <w:p>
      <w:pPr>
        <w:pStyle w:val="ListBullet"/>
      </w:pPr>
      <w:r>
        <w:t>Note Taker: Upload 10/50/100 notes</w:t>
      </w:r>
    </w:p>
    <w:p>
      <w:pPr>
        <w:pStyle w:val="ListBullet"/>
      </w:pPr>
      <w:r>
        <w:t>Resource Hoarder: Save 100+ resources</w:t>
      </w:r>
    </w:p>
    <w:p>
      <w:r>
        <w:t>Community &amp; Social Badges:</w:t>
      </w:r>
    </w:p>
    <w:p>
      <w:pPr>
        <w:pStyle w:val="ListBullet"/>
      </w:pPr>
      <w:r>
        <w:t>Helpful Soul: Answer 10/50/100 doubts</w:t>
      </w:r>
    </w:p>
    <w:p>
      <w:pPr>
        <w:pStyle w:val="ListBullet"/>
      </w:pPr>
      <w:r>
        <w:t>Doubt Buster: Get 50/100/500 upvotes on answers</w:t>
      </w:r>
    </w:p>
    <w:p>
      <w:pPr>
        <w:pStyle w:val="ListBullet"/>
      </w:pPr>
      <w:r>
        <w:t>Discussion Leader: Start 10/50/100 discussions</w:t>
      </w:r>
    </w:p>
    <w:p>
      <w:pPr>
        <w:pStyle w:val="ListBullet"/>
      </w:pPr>
      <w:r>
        <w:t>Social Butterfly: Join 5/10/20 study circles</w:t>
      </w:r>
    </w:p>
    <w:p>
      <w:pPr>
        <w:pStyle w:val="ListBullet"/>
      </w:pPr>
      <w:r>
        <w:t>Community Star: Top contributor of the month</w:t>
      </w:r>
    </w:p>
    <w:p>
      <w:pPr>
        <w:pStyle w:val="ListBullet"/>
      </w:pPr>
      <w:r>
        <w:t>Mentor's Favorite: High ratings from mentors</w:t>
      </w:r>
    </w:p>
    <w:p>
      <w:pPr>
        <w:pStyle w:val="ListBullet"/>
      </w:pPr>
      <w:r>
        <w:t>Team Player: Complete 5/10/20 group projects</w:t>
      </w:r>
    </w:p>
    <w:p>
      <w:pPr>
        <w:pStyle w:val="ListBullet"/>
      </w:pPr>
      <w:r>
        <w:t>Ambassador: Refer 10/25/50 users</w:t>
      </w:r>
    </w:p>
    <w:p>
      <w:pPr>
        <w:pStyle w:val="ListBullet"/>
      </w:pPr>
      <w:r>
        <w:t>Popular Profile: 100/500/1000 profile views</w:t>
      </w:r>
    </w:p>
    <w:p>
      <w:pPr>
        <w:pStyle w:val="ListBullet"/>
      </w:pPr>
      <w:r>
        <w:t>Influencer: 50/100/500 followers</w:t>
      </w:r>
    </w:p>
    <w:p>
      <w:pPr>
        <w:pStyle w:val="ListBullet"/>
      </w:pPr>
      <w:r>
        <w:t>Appreciation Expert: Give 100/500/1000 upvotes</w:t>
      </w:r>
    </w:p>
    <w:p>
      <w:pPr>
        <w:pStyle w:val="ListBullet"/>
      </w:pPr>
      <w:r>
        <w:t>Conversation Starter: Engage in 100 discussions</w:t>
      </w:r>
    </w:p>
    <w:p>
      <w:r>
        <w:t>Skill &amp; Career Badges:</w:t>
      </w:r>
    </w:p>
    <w:p>
      <w:pPr>
        <w:pStyle w:val="ListBullet"/>
      </w:pPr>
      <w:r>
        <w:t>Skill Seeker: Complete 1/5/10/20 skill courses</w:t>
      </w:r>
    </w:p>
    <w:p>
      <w:pPr>
        <w:pStyle w:val="ListBullet"/>
      </w:pPr>
      <w:r>
        <w:t>Certified: Earn 5/10/20 certificates</w:t>
      </w:r>
    </w:p>
    <w:p>
      <w:pPr>
        <w:pStyle w:val="ListBullet"/>
      </w:pPr>
      <w:r>
        <w:t>Project Builder: Complete 5/10/25 projects</w:t>
      </w:r>
    </w:p>
    <w:p>
      <w:pPr>
        <w:pStyle w:val="ListBullet"/>
      </w:pPr>
      <w:r>
        <w:t>Code Warrior: Solve 100/500/1000 coding problems</w:t>
      </w:r>
    </w:p>
    <w:p>
      <w:pPr>
        <w:pStyle w:val="ListBullet"/>
      </w:pPr>
      <w:r>
        <w:t>Design Guru: Complete 10/25/50 design projects</w:t>
      </w:r>
    </w:p>
    <w:p>
      <w:pPr>
        <w:pStyle w:val="ListBullet"/>
      </w:pPr>
      <w:r>
        <w:t>Writer: Write 10/25/50 articles</w:t>
      </w:r>
    </w:p>
    <w:p>
      <w:pPr>
        <w:pStyle w:val="ListBullet"/>
      </w:pPr>
      <w:r>
        <w:t>Multi-skilled: Master 3/5/10 different skills</w:t>
      </w:r>
    </w:p>
    <w:p>
      <w:pPr>
        <w:pStyle w:val="ListBullet"/>
      </w:pPr>
      <w:r>
        <w:t>Career Ready: Complete career preparation checklist</w:t>
      </w:r>
    </w:p>
    <w:p>
      <w:pPr>
        <w:pStyle w:val="ListBullet"/>
      </w:pPr>
      <w:r>
        <w:t>Interview Pro: Practice 50/100 interview questions</w:t>
      </w:r>
    </w:p>
    <w:p>
      <w:pPr>
        <w:pStyle w:val="ListBullet"/>
      </w:pPr>
      <w:r>
        <w:t>Opportunity Seeker: Apply to 10/25/50 opportunities</w:t>
      </w:r>
    </w:p>
    <w:p>
      <w:pPr>
        <w:pStyle w:val="ListBullet"/>
      </w:pPr>
      <w:r>
        <w:t>Job Hunter: Apply to 25/50/100 jobs</w:t>
      </w:r>
    </w:p>
    <w:p>
      <w:r>
        <w:t>Special &amp; Rare Badges:</w:t>
      </w:r>
    </w:p>
    <w:p>
      <w:pPr>
        <w:pStyle w:val="ListBullet"/>
      </w:pPr>
      <w:r>
        <w:t>Early Adopter: Join in first month of launch</w:t>
      </w:r>
    </w:p>
    <w:p>
      <w:pPr>
        <w:pStyle w:val="ListBullet"/>
      </w:pPr>
      <w:r>
        <w:t>Beta Tester: Participate in beta testing</w:t>
      </w:r>
    </w:p>
    <w:p>
      <w:pPr>
        <w:pStyle w:val="ListBullet"/>
      </w:pPr>
      <w:r>
        <w:t>Bug Reporter: Report 5/10/25 bugs</w:t>
      </w:r>
    </w:p>
    <w:p>
      <w:pPr>
        <w:pStyle w:val="ListBullet"/>
      </w:pPr>
      <w:r>
        <w:t>Feature Suggester: Suggest features that get implemented</w:t>
      </w:r>
    </w:p>
    <w:p>
      <w:pPr>
        <w:pStyle w:val="ListBullet"/>
      </w:pPr>
      <w:r>
        <w:t>Content Creator: Create featured content</w:t>
      </w:r>
    </w:p>
    <w:p>
      <w:pPr>
        <w:pStyle w:val="ListBullet"/>
      </w:pPr>
      <w:r>
        <w:t>Moderator: Become a community moderator</w:t>
      </w:r>
    </w:p>
    <w:p>
      <w:pPr>
        <w:pStyle w:val="ListBullet"/>
      </w:pPr>
      <w:r>
        <w:t>Mentor Badge: Become a verified mentor</w:t>
      </w:r>
    </w:p>
    <w:p>
      <w:pPr>
        <w:pStyle w:val="ListBullet"/>
      </w:pPr>
      <w:r>
        <w:t>Top Performer: Rank in top 10 of any leaderboard</w:t>
      </w:r>
    </w:p>
    <w:p>
      <w:pPr>
        <w:pStyle w:val="ListBullet"/>
      </w:pPr>
      <w:r>
        <w:t>Event Winner: Win platform competitions</w:t>
      </w:r>
    </w:p>
    <w:p>
      <w:pPr>
        <w:pStyle w:val="ListBullet"/>
      </w:pPr>
      <w:r>
        <w:t>Milestone Achiever: Platform-wide achievement milestones</w:t>
      </w:r>
    </w:p>
    <w:p>
      <w:pPr>
        <w:pStyle w:val="ListBullet"/>
      </w:pPr>
      <w:r>
        <w:t>Legend: Reach level 100</w:t>
      </w:r>
    </w:p>
    <w:p>
      <w:pPr>
        <w:pStyle w:val="ListBullet"/>
      </w:pPr>
      <w:r>
        <w:t>Completionist: Unlock all other badges</w:t>
      </w:r>
    </w:p>
    <w:p>
      <w:pPr>
        <w:pStyle w:val="ListBullet"/>
      </w:pPr>
      <w:r>
        <w:t>Platform Anniversary: Active user for 1/2/3 years</w:t>
      </w:r>
    </w:p>
    <w:p>
      <w:pPr>
        <w:pStyle w:val="ListBullet"/>
      </w:pPr>
      <w:r>
        <w:t>Supporter: Premium subscriber for 6/12 months</w:t>
      </w:r>
    </w:p>
    <w:p>
      <w:pPr>
        <w:pStyle w:val="Heading3"/>
      </w:pPr>
      <w:r>
        <w:t>Leaderboard System:</w:t>
      </w:r>
    </w:p>
    <w:p>
      <w:pPr>
        <w:pStyle w:val="ListBullet"/>
      </w:pPr>
      <w:r>
        <w:t>Global Leaderboard: Top users across entire platform</w:t>
      </w:r>
    </w:p>
    <w:p>
      <w:pPr>
        <w:pStyle w:val="ListBullet"/>
      </w:pPr>
      <w:r>
        <w:t>Exam-wise Leaderboards: Top performers per exam type</w:t>
      </w:r>
    </w:p>
    <w:p>
      <w:pPr>
        <w:pStyle w:val="ListBullet"/>
      </w:pPr>
      <w:r>
        <w:t>Subject-wise Leaderboards: Best in specific subjects</w:t>
      </w:r>
    </w:p>
    <w:p>
      <w:pPr>
        <w:pStyle w:val="ListBullet"/>
      </w:pPr>
      <w:r>
        <w:t>College-wise Leaderboards: Compete within your college</w:t>
      </w:r>
    </w:p>
    <w:p>
      <w:pPr>
        <w:pStyle w:val="ListBullet"/>
      </w:pPr>
      <w:r>
        <w:t>City/State Leaderboards: Regional competitions</w:t>
      </w:r>
    </w:p>
    <w:p>
      <w:pPr>
        <w:pStyle w:val="ListBullet"/>
      </w:pPr>
      <w:r>
        <w:t>Study Circle Leaderboards: Within-group rankings</w:t>
      </w:r>
    </w:p>
    <w:p>
      <w:pPr>
        <w:pStyle w:val="ListBullet"/>
      </w:pPr>
      <w:r>
        <w:t>Skill Leaderboards: Top learners per skill</w:t>
      </w:r>
    </w:p>
    <w:p>
      <w:pPr>
        <w:pStyle w:val="ListBullet"/>
      </w:pPr>
      <w:r>
        <w:t>Weekly/Monthly/All-time: Multiple timeframes</w:t>
      </w:r>
    </w:p>
    <w:p>
      <w:pPr>
        <w:pStyle w:val="ListBullet"/>
      </w:pPr>
      <w:r>
        <w:t>Category Filters: XP, quiz scores, contributions, streaks</w:t>
      </w:r>
    </w:p>
    <w:p>
      <w:pPr>
        <w:pStyle w:val="ListBullet"/>
      </w:pPr>
      <w:r>
        <w:t>Friends Leaderboard: Compete with your connections</w:t>
      </w:r>
    </w:p>
    <w:p>
      <w:pPr>
        <w:pStyle w:val="ListBullet"/>
      </w:pPr>
      <w:r>
        <w:t>Nearby Users: Compete with users in your area</w:t>
      </w:r>
    </w:p>
    <w:p>
      <w:pPr>
        <w:pStyle w:val="ListBullet"/>
      </w:pPr>
      <w:r>
        <w:t>Custom Leaderboards: Create private leaderboards</w:t>
      </w:r>
    </w:p>
    <w:p>
      <w:pPr>
        <w:pStyle w:val="ListBullet"/>
      </w:pPr>
      <w:r>
        <w:t>Leaderboard Rewards: Top 10 get special benefits</w:t>
      </w:r>
    </w:p>
    <w:p>
      <w:pPr>
        <w:pStyle w:val="ListBullet"/>
      </w:pPr>
      <w:r>
        <w:t>Historical Rankings: Track your rank over time</w:t>
      </w:r>
    </w:p>
    <w:p>
      <w:pPr>
        <w:pStyle w:val="ListBullet"/>
      </w:pPr>
      <w:r>
        <w:t>Climb Indicator: Show if you're moving up or down</w:t>
      </w:r>
    </w:p>
    <w:p>
      <w:pPr>
        <w:pStyle w:val="Heading3"/>
      </w:pPr>
      <w:r>
        <w:t>Virtual Currency - Coins System:</w:t>
      </w:r>
    </w:p>
    <w:p>
      <w:pPr>
        <w:pStyle w:val="ListBullet"/>
      </w:pPr>
      <w:r>
        <w:t>Earn Coins: Daily login, complete tasks, achievements, contests, referrals</w:t>
      </w:r>
    </w:p>
    <w:p>
      <w:pPr>
        <w:pStyle w:val="ListBullet"/>
      </w:pPr>
      <w:r>
        <w:t>Coin Balance: Track total earned and spent</w:t>
      </w:r>
    </w:p>
    <w:p>
      <w:pPr>
        <w:pStyle w:val="ListBullet"/>
      </w:pPr>
      <w:r>
        <w:t>Coin History: Transaction log of all earnings/spending</w:t>
      </w:r>
    </w:p>
    <w:p>
      <w:pPr>
        <w:pStyle w:val="ListBullet"/>
      </w:pPr>
      <w:r>
        <w:t>Daily Bonus: Login bonus with increasing rewards</w:t>
      </w:r>
    </w:p>
    <w:p>
      <w:pPr>
        <w:pStyle w:val="ListBullet"/>
      </w:pPr>
      <w:r>
        <w:t>Task Coins: Complete daily/weekly tasks for coins</w:t>
      </w:r>
    </w:p>
    <w:p>
      <w:pPr>
        <w:pStyle w:val="ListBullet"/>
      </w:pPr>
      <w:r>
        <w:t>Performance Bonus: Extra coins for high test scores</w:t>
      </w:r>
    </w:p>
    <w:p>
      <w:pPr>
        <w:pStyle w:val="ListBullet"/>
      </w:pPr>
      <w:r>
        <w:t>Helping Bonus: Coins for helping community members</w:t>
      </w:r>
    </w:p>
    <w:p>
      <w:pPr>
        <w:pStyle w:val="ListBullet"/>
      </w:pPr>
      <w:r>
        <w:t>Surprise Coins: Random coin drops for active users</w:t>
      </w:r>
    </w:p>
    <w:p>
      <w:pPr>
        <w:pStyle w:val="ListBullet"/>
      </w:pPr>
      <w:r>
        <w:t>Level-up Bonus: Coins when you level up</w:t>
      </w:r>
    </w:p>
    <w:p>
      <w:pPr>
        <w:pStyle w:val="ListBullet"/>
      </w:pPr>
      <w:r>
        <w:t>Streak Bonus: Extra coins for maintaining streaks</w:t>
      </w:r>
    </w:p>
    <w:p>
      <w:pPr>
        <w:pStyle w:val="Heading3"/>
      </w:pPr>
      <w:r>
        <w:t>Coin Redemption Shop:</w:t>
      </w:r>
    </w:p>
    <w:p>
      <w:pPr>
        <w:pStyle w:val="ListBullet"/>
      </w:pPr>
      <w:r>
        <w:t>Premium Features: 1 month premium access (500 coins)</w:t>
      </w:r>
    </w:p>
    <w:p>
      <w:pPr>
        <w:pStyle w:val="ListBullet"/>
      </w:pPr>
      <w:r>
        <w:t>Mentor Session: 30-minute mentor session (1000 coins)</w:t>
      </w:r>
    </w:p>
    <w:p>
      <w:pPr>
        <w:pStyle w:val="ListBullet"/>
      </w:pPr>
      <w:r>
        <w:t>Resume Review: Expert resume review (750 coins)</w:t>
      </w:r>
    </w:p>
    <w:p>
      <w:pPr>
        <w:pStyle w:val="ListBullet"/>
      </w:pPr>
      <w:r>
        <w:t>Mock Tests: Unlock additional mock tests (200 coins each)</w:t>
      </w:r>
    </w:p>
    <w:p>
      <w:pPr>
        <w:pStyle w:val="ListBullet"/>
      </w:pPr>
      <w:r>
        <w:t>Custom Study Plan: AI-generated personalized plan (600 coins)</w:t>
      </w:r>
    </w:p>
    <w:p>
      <w:pPr>
        <w:pStyle w:val="ListBullet"/>
      </w:pPr>
      <w:r>
        <w:t>Priority Support: Jump support queue (300 coins)</w:t>
      </w:r>
    </w:p>
    <w:p>
      <w:pPr>
        <w:pStyle w:val="ListBullet"/>
      </w:pPr>
      <w:r>
        <w:t>Featured Profile: Feature profile for 1 week (400 coins)</w:t>
      </w:r>
    </w:p>
    <w:p>
      <w:pPr>
        <w:pStyle w:val="ListBullet"/>
      </w:pPr>
      <w:r>
        <w:t>Workshop Access: Exclusive workshop tickets (800 coins)</w:t>
      </w:r>
    </w:p>
    <w:p>
      <w:pPr>
        <w:pStyle w:val="ListBullet"/>
      </w:pPr>
      <w:r>
        <w:t>Certificate Verification: Get verified certificates (500 coins)</w:t>
      </w:r>
    </w:p>
    <w:p>
      <w:pPr>
        <w:pStyle w:val="ListBullet"/>
      </w:pPr>
      <w:r>
        <w:t>Profile Boost: Increase profile visibility (350 coins)</w:t>
      </w:r>
    </w:p>
    <w:p>
      <w:pPr>
        <w:pStyle w:val="ListBullet"/>
      </w:pPr>
      <w:r>
        <w:t>Extra Storage: Additional cloud storage space (250 coins)</w:t>
      </w:r>
    </w:p>
    <w:p>
      <w:pPr>
        <w:pStyle w:val="ListBullet"/>
      </w:pPr>
      <w:r>
        <w:t>Custom Badges: Design personal badge (1500 coins)</w:t>
      </w:r>
    </w:p>
    <w:p>
      <w:pPr>
        <w:pStyle w:val="ListBullet"/>
      </w:pPr>
      <w:r>
        <w:t>Name Change: Change username (1000 coins)</w:t>
      </w:r>
    </w:p>
    <w:p>
      <w:pPr>
        <w:pStyle w:val="ListBullet"/>
      </w:pPr>
      <w:r>
        <w:t>Gift Coins: Transfer coins to friends (any amount)</w:t>
      </w:r>
    </w:p>
    <w:p>
      <w:pPr>
        <w:pStyle w:val="ListBullet"/>
      </w:pPr>
      <w:r>
        <w:t>Charity Donation: Donate coins to support needy students (any amount)</w:t>
      </w:r>
    </w:p>
    <w:p>
      <w:pPr>
        <w:pStyle w:val="ListBullet"/>
      </w:pPr>
      <w:r>
        <w:t>Platform Merchandise: T-shirts, stickers, mugs (varies)</w:t>
      </w:r>
    </w:p>
    <w:p>
      <w:pPr>
        <w:pStyle w:val="ListBullet"/>
      </w:pPr>
      <w:r>
        <w:t>Course Discounts: Discount codes for paid courses (varies)</w:t>
      </w:r>
    </w:p>
    <w:p>
      <w:pPr>
        <w:pStyle w:val="ListBullet"/>
      </w:pPr>
      <w:r>
        <w:t>Study Materials: Premium notes and resources (varies)</w:t>
      </w:r>
    </w:p>
    <w:p>
      <w:pPr>
        <w:pStyle w:val="ListBullet"/>
      </w:pPr>
      <w:r>
        <w:t>Virtual Gifts: Send virtual gifts to friends/mentors (50-500 coins)</w:t>
      </w:r>
    </w:p>
    <w:p>
      <w:pPr>
        <w:pStyle w:val="Heading3"/>
      </w:pPr>
      <w:r>
        <w:t>Daily &amp; Weekly Challenges:</w:t>
      </w:r>
    </w:p>
    <w:p>
      <w:pPr>
        <w:pStyle w:val="ListBullet"/>
      </w:pPr>
      <w:r>
        <w:t>Daily Quiz: Complete today's quiz for bonus XP</w:t>
      </w:r>
    </w:p>
    <w:p>
      <w:pPr>
        <w:pStyle w:val="ListBullet"/>
      </w:pPr>
      <w:r>
        <w:t>Study Goal: Study for target hours today</w:t>
      </w:r>
    </w:p>
    <w:p>
      <w:pPr>
        <w:pStyle w:val="ListBullet"/>
      </w:pPr>
      <w:r>
        <w:t>Help Someone: Answer at least one doubt</w:t>
      </w:r>
    </w:p>
    <w:p>
      <w:pPr>
        <w:pStyle w:val="ListBullet"/>
      </w:pPr>
      <w:r>
        <w:t>Login Bonus: Maintain your login streak</w:t>
      </w:r>
    </w:p>
    <w:p>
      <w:pPr>
        <w:pStyle w:val="ListBullet"/>
      </w:pPr>
      <w:r>
        <w:t>Topic of the Day: Learn one new topic</w:t>
      </w:r>
    </w:p>
    <w:p>
      <w:pPr>
        <w:pStyle w:val="ListBullet"/>
      </w:pPr>
      <w:r>
        <w:t>Practice Challenge: Solve 10 practice questions</w:t>
      </w:r>
    </w:p>
    <w:p>
      <w:pPr>
        <w:pStyle w:val="ListBullet"/>
      </w:pPr>
      <w:r>
        <w:t>Weekly Study Hours: Complete 20/30/40 hours of study</w:t>
      </w:r>
    </w:p>
    <w:p>
      <w:pPr>
        <w:pStyle w:val="ListBullet"/>
      </w:pPr>
      <w:r>
        <w:t>Weekly Mock Test: Take at least 2 mock tests</w:t>
      </w:r>
    </w:p>
    <w:p>
      <w:pPr>
        <w:pStyle w:val="ListBullet"/>
      </w:pPr>
      <w:r>
        <w:t>Community Engagement: Post 5 times this week</w:t>
      </w:r>
    </w:p>
    <w:p>
      <w:pPr>
        <w:pStyle w:val="ListBullet"/>
      </w:pPr>
      <w:r>
        <w:t>Skill Progress: Complete 1 course module</w:t>
      </w:r>
    </w:p>
    <w:p>
      <w:pPr>
        <w:pStyle w:val="ListBullet"/>
      </w:pPr>
      <w:r>
        <w:t>Consistency Challenge: Study every day this week</w:t>
      </w:r>
    </w:p>
    <w:p>
      <w:pPr>
        <w:pStyle w:val="ListBullet"/>
      </w:pPr>
      <w:r>
        <w:t>Exploration Challenge: Try a new feature</w:t>
      </w:r>
    </w:p>
    <w:p>
      <w:pPr>
        <w:pStyle w:val="ListBullet"/>
      </w:pPr>
      <w:r>
        <w:t>Social Challenge: Refer 3 friends</w:t>
      </w:r>
    </w:p>
    <w:p>
      <w:pPr>
        <w:pStyle w:val="ListBullet"/>
      </w:pPr>
      <w:r>
        <w:t>Review Challenge: Review all wrong answers from last week</w:t>
      </w:r>
    </w:p>
    <w:p>
      <w:pPr>
        <w:pStyle w:val="Heading3"/>
      </w:pPr>
      <w:r>
        <w:t>Seasonal Events &amp; Competitions:</w:t>
      </w:r>
    </w:p>
    <w:p>
      <w:pPr>
        <w:pStyle w:val="ListBullet"/>
      </w:pPr>
      <w:r>
        <w:t>Monthly Grand Tournament: Platform-wide competitions</w:t>
      </w:r>
    </w:p>
    <w:p>
      <w:pPr>
        <w:pStyle w:val="ListBullet"/>
      </w:pPr>
      <w:r>
        <w:t>Exam Season Challenges: Special events during exam periods</w:t>
      </w:r>
    </w:p>
    <w:p>
      <w:pPr>
        <w:pStyle w:val="ListBullet"/>
      </w:pPr>
      <w:r>
        <w:t>Holiday Events: Festive competitions with themed rewards</w:t>
      </w:r>
    </w:p>
    <w:p>
      <w:pPr>
        <w:pStyle w:val="ListBullet"/>
      </w:pPr>
      <w:r>
        <w:t>Subject Olympics: Subject-specific mega competitions</w:t>
      </w:r>
    </w:p>
    <w:p>
      <w:pPr>
        <w:pStyle w:val="ListBullet"/>
      </w:pPr>
      <w:r>
        <w:t>Speed Challenges: Timed competitions for quick learners</w:t>
      </w:r>
    </w:p>
    <w:p>
      <w:pPr>
        <w:pStyle w:val="ListBullet"/>
      </w:pPr>
      <w:r>
        <w:t>Accuracy Challenges: Focus on precision over speed</w:t>
      </w:r>
    </w:p>
    <w:p>
      <w:pPr>
        <w:pStyle w:val="ListBullet"/>
      </w:pPr>
      <w:r>
        <w:t>Team Tournaments: Study circle vs. study circle competitions</w:t>
      </w:r>
    </w:p>
    <w:p>
      <w:pPr>
        <w:pStyle w:val="ListBullet"/>
      </w:pPr>
      <w:r>
        <w:t>Hackathons: Coding and project-building competitions</w:t>
      </w:r>
    </w:p>
    <w:p>
      <w:pPr>
        <w:pStyle w:val="ListBullet"/>
      </w:pPr>
      <w:r>
        <w:t>Design Contests: Creative design challenges</w:t>
      </w:r>
    </w:p>
    <w:p>
      <w:pPr>
        <w:pStyle w:val="ListBullet"/>
      </w:pPr>
      <w:r>
        <w:t>Writing Competitions: Essay and article contests</w:t>
      </w:r>
    </w:p>
    <w:p>
      <w:pPr>
        <w:pStyle w:val="ListBullet"/>
      </w:pPr>
      <w:r>
        <w:t>Quiz Bee: Live rapid-fire quiz competitions</w:t>
      </w:r>
    </w:p>
    <w:p>
      <w:pPr>
        <w:pStyle w:val="ListBullet"/>
      </w:pPr>
      <w:r>
        <w:t>Limited-Time Events: Weekend or weekly special events</w:t>
      </w:r>
    </w:p>
    <w:p>
      <w:pPr>
        <w:pStyle w:val="ListBullet"/>
      </w:pPr>
      <w:r>
        <w:t>Collaborative Challenges: Team-based problem solving</w:t>
      </w:r>
    </w:p>
    <w:p>
      <w:pPr>
        <w:pStyle w:val="ListBullet"/>
      </w:pPr>
      <w:r>
        <w:t>Milestone Celebrations: Platform milestone events</w:t>
      </w:r>
    </w:p>
    <w:p>
      <w:pPr>
        <w:pStyle w:val="ListBullet"/>
      </w:pPr>
      <w:r>
        <w:t>Anniversary Events: Birthday celebrations with massive rewards</w:t>
      </w:r>
    </w:p>
    <w:p>
      <w:pPr>
        <w:pStyle w:val="Heading3"/>
      </w:pPr>
      <w:r>
        <w:t>Title &amp; Status System:</w:t>
      </w:r>
    </w:p>
    <w:p>
      <w:pPr>
        <w:pStyle w:val="ListBullet"/>
      </w:pPr>
      <w:r>
        <w:t>Novice: Default starting title</w:t>
      </w:r>
    </w:p>
    <w:p>
      <w:pPr>
        <w:pStyle w:val="ListBullet"/>
      </w:pPr>
      <w:r>
        <w:t>Learner: Level 10+</w:t>
      </w:r>
    </w:p>
    <w:p>
      <w:pPr>
        <w:pStyle w:val="ListBullet"/>
      </w:pPr>
      <w:r>
        <w:t>Scholar: Level 25+</w:t>
      </w:r>
    </w:p>
    <w:p>
      <w:pPr>
        <w:pStyle w:val="ListBullet"/>
      </w:pPr>
      <w:r>
        <w:t>Expert: Level 50+</w:t>
      </w:r>
    </w:p>
    <w:p>
      <w:pPr>
        <w:pStyle w:val="ListBullet"/>
      </w:pPr>
      <w:r>
        <w:t>Master: Level 75+</w:t>
      </w:r>
    </w:p>
    <w:p>
      <w:pPr>
        <w:pStyle w:val="ListBullet"/>
      </w:pPr>
      <w:r>
        <w:t>Legend: Level 100</w:t>
      </w:r>
    </w:p>
    <w:p>
      <w:pPr>
        <w:pStyle w:val="ListBullet"/>
      </w:pPr>
      <w:r>
        <w:t>Special Titles: Quiz Champion, Community Leader, Top Mentor</w:t>
      </w:r>
    </w:p>
    <w:p>
      <w:pPr>
        <w:pStyle w:val="ListBullet"/>
      </w:pPr>
      <w:r>
        <w:t>Exam-based Titles: JEE Warrior, NEET Fighter, UPSC Aspirant</w:t>
      </w:r>
    </w:p>
    <w:p>
      <w:pPr>
        <w:pStyle w:val="ListBullet"/>
      </w:pPr>
      <w:r>
        <w:t>Skill Titles: Python Expert, Design Maestro, Writing Guru</w:t>
      </w:r>
    </w:p>
    <w:p>
      <w:pPr>
        <w:pStyle w:val="ListBullet"/>
      </w:pPr>
      <w:r>
        <w:t>Achievement Titles: 100-Day Streak Holder, Perfect Score Achiever</w:t>
      </w:r>
    </w:p>
    <w:p>
      <w:pPr>
        <w:pStyle w:val="ListBullet"/>
      </w:pPr>
      <w:r>
        <w:t>Reputation Titles: Helpful Hero, Doubt Destroyer, Knowledge Sharer</w:t>
      </w:r>
    </w:p>
    <w:p>
      <w:pPr>
        <w:pStyle w:val="ListBullet"/>
      </w:pPr>
      <w:r>
        <w:t>Custom Titles: Unlockable through special achievements</w:t>
      </w:r>
    </w:p>
    <w:p>
      <w:pPr>
        <w:pStyle w:val="ListBullet"/>
      </w:pPr>
      <w:r>
        <w:t>Title Display: Show on profile and in all interactions</w:t>
      </w:r>
    </w:p>
    <w:p>
      <w:pPr>
        <w:pStyle w:val="ListBullet"/>
      </w:pPr>
      <w:r>
        <w:t>Title Collection: Collect and switch between earned titles</w:t>
      </w:r>
    </w:p>
    <w:p>
      <w:pPr>
        <w:pStyle w:val="ListBullet"/>
      </w:pPr>
      <w:r>
        <w:t>Rare Titles: Limited-edition titles for special events</w:t>
      </w:r>
    </w:p>
    <w:p>
      <w:pPr>
        <w:pStyle w:val="Heading3"/>
      </w:pPr>
      <w:r>
        <w:t>Progress &amp; Milestone Celebrations:</w:t>
      </w:r>
    </w:p>
    <w:p>
      <w:pPr>
        <w:pStyle w:val="ListBullet"/>
      </w:pPr>
      <w:r>
        <w:t>Achievement Animations: Fun animations when you unlock badges</w:t>
      </w:r>
    </w:p>
    <w:p>
      <w:pPr>
        <w:pStyle w:val="ListBullet"/>
      </w:pPr>
      <w:r>
        <w:t>Confetti Effects: Celebrate level-ups and milestones</w:t>
      </w:r>
    </w:p>
    <w:p>
      <w:pPr>
        <w:pStyle w:val="ListBullet"/>
      </w:pPr>
      <w:r>
        <w:t>Sound Effects: Audio feedback for achievements (can disable)</w:t>
      </w:r>
    </w:p>
    <w:p>
      <w:pPr>
        <w:pStyle w:val="ListBullet"/>
      </w:pPr>
      <w:r>
        <w:t>Push Notifications: Celebrate achievements even when offline</w:t>
      </w:r>
    </w:p>
    <w:p>
      <w:pPr>
        <w:pStyle w:val="ListBullet"/>
      </w:pPr>
      <w:r>
        <w:t>Social Sharing: Share achievements on social media</w:t>
      </w:r>
    </w:p>
    <w:p>
      <w:pPr>
        <w:pStyle w:val="ListBullet"/>
      </w:pPr>
      <w:r>
        <w:t>Achievement Feed: Showcase achievements to friends</w:t>
      </w:r>
    </w:p>
    <w:p>
      <w:pPr>
        <w:pStyle w:val="ListBullet"/>
      </w:pPr>
      <w:r>
        <w:t>Milestone Cards: Beautiful cards for major achievements</w:t>
      </w:r>
    </w:p>
    <w:p>
      <w:pPr>
        <w:pStyle w:val="ListBullet"/>
      </w:pPr>
      <w:r>
        <w:t>Progress Photos: Track visual progress over time</w:t>
      </w:r>
    </w:p>
    <w:p>
      <w:pPr>
        <w:pStyle w:val="ListBullet"/>
      </w:pPr>
      <w:r>
        <w:t>Before/After Stats: Show improvement metrics</w:t>
      </w:r>
    </w:p>
    <w:p>
      <w:pPr>
        <w:pStyle w:val="ListBullet"/>
      </w:pPr>
      <w:r>
        <w:t>Anniversary Memories: Remember what you achieved a year ago</w:t>
      </w:r>
    </w:p>
    <w:p>
      <w:pPr>
        <w:pStyle w:val="ListBullet"/>
      </w:pPr>
      <w:r>
        <w:t>Goal Completion Party: Special celebration for big goals</w:t>
      </w:r>
    </w:p>
    <w:p>
      <w:pPr>
        <w:pStyle w:val="ListBullet"/>
      </w:pPr>
      <w:r>
        <w:t>Community Recognition: Get featured for outstanding achievements</w:t>
      </w:r>
    </w:p>
    <w:p>
      <w:pPr>
        <w:pStyle w:val="Heading3"/>
      </w:pPr>
      <w:r>
        <w:t>Competitive Features:</w:t>
      </w:r>
    </w:p>
    <w:p>
      <w:pPr>
        <w:pStyle w:val="ListBullet"/>
      </w:pPr>
      <w:r>
        <w:t>Head-to-Head Challenges: Challenge friends to 1v1 quiz battles</w:t>
      </w:r>
    </w:p>
    <w:p>
      <w:pPr>
        <w:pStyle w:val="ListBullet"/>
      </w:pPr>
      <w:r>
        <w:t>Tournament Brackets: Elimination-style competitions</w:t>
      </w:r>
    </w:p>
    <w:p>
      <w:pPr>
        <w:pStyle w:val="ListBullet"/>
      </w:pPr>
      <w:r>
        <w:t>Rank Points: Competitive ranking system like chess ELO</w:t>
      </w:r>
    </w:p>
    <w:p>
      <w:pPr>
        <w:pStyle w:val="ListBullet"/>
      </w:pPr>
      <w:r>
        <w:t>Seasonal Ranking: Reset rankings each season</w:t>
      </w:r>
    </w:p>
    <w:p>
      <w:pPr>
        <w:pStyle w:val="ListBullet"/>
      </w:pPr>
      <w:r>
        <w:t>Division System: Bronze, Silver, Gold, Platinum, Diamond divisions</w:t>
      </w:r>
    </w:p>
    <w:p>
      <w:pPr>
        <w:pStyle w:val="ListBullet"/>
      </w:pPr>
      <w:r>
        <w:t>Promotion/Demotion: Move between divisions based on performance</w:t>
      </w:r>
    </w:p>
    <w:p>
      <w:pPr>
        <w:pStyle w:val="ListBullet"/>
      </w:pPr>
      <w:r>
        <w:t>Match History: Track all competitive matches</w:t>
      </w:r>
    </w:p>
    <w:p>
      <w:pPr>
        <w:pStyle w:val="ListBullet"/>
      </w:pPr>
      <w:r>
        <w:t>Stats Dashboard: Win rate, average score, best performance</w:t>
      </w:r>
    </w:p>
    <w:p>
      <w:pPr>
        <w:pStyle w:val="ListBullet"/>
      </w:pPr>
      <w:r>
        <w:t>Rival System: Track your biggest competitors</w:t>
      </w:r>
    </w:p>
    <w:p>
      <w:pPr>
        <w:pStyle w:val="ListBullet"/>
      </w:pPr>
      <w:r>
        <w:t>Spectator Mode: Watch top players compete</w:t>
      </w:r>
    </w:p>
    <w:p>
      <w:pPr>
        <w:pStyle w:val="ListBullet"/>
      </w:pPr>
      <w:r>
        <w:t>Replay System: Review past competitive matches</w:t>
      </w:r>
    </w:p>
    <w:p>
      <w:pPr>
        <w:pStyle w:val="ListBullet"/>
      </w:pPr>
      <w:r>
        <w:t>Practice Mode: Non-ranked practice matches</w:t>
      </w:r>
    </w:p>
    <w:p>
      <w:r>
        <w:br w:type="page"/>
      </w:r>
    </w:p>
    <w:p>
      <w:pPr>
        <w:pStyle w:val="Heading2"/>
      </w:pPr>
      <w:r>
        <w:t>1.10 Collaboration &amp; Startup Projects</w:t>
      </w:r>
    </w:p>
    <w:p>
      <w:pPr>
        <w:pStyle w:val="Heading3"/>
      </w:pPr>
      <w:r>
        <w:t>Project Team Formation:</w:t>
      </w:r>
    </w:p>
    <w:p>
      <w:pPr>
        <w:pStyle w:val="ListBullet"/>
      </w:pPr>
      <w:r>
        <w:t>Create Project: Initialize new team project with details</w:t>
      </w:r>
    </w:p>
    <w:p>
      <w:pPr>
        <w:pStyle w:val="ListBullet"/>
      </w:pPr>
      <w:r>
        <w:t>Project Templates: Startup, academic, hackathon, research templates</w:t>
      </w:r>
    </w:p>
    <w:p>
      <w:pPr>
        <w:pStyle w:val="ListBullet"/>
      </w:pPr>
      <w:r>
        <w:t>Team Size Options: 2-10 member teams</w:t>
      </w:r>
    </w:p>
    <w:p>
      <w:pPr>
        <w:pStyle w:val="ListBullet"/>
      </w:pPr>
      <w:r>
        <w:t>Role Assignment: Leader, developer, designer, researcher, marketer, etc.</w:t>
      </w:r>
    </w:p>
    <w:p>
      <w:pPr>
        <w:pStyle w:val="ListBullet"/>
      </w:pPr>
      <w:r>
        <w:t>Skill-based Matching: Find teammates with complementary skills</w:t>
      </w:r>
    </w:p>
    <w:p>
      <w:pPr>
        <w:pStyle w:val="ListBullet"/>
      </w:pPr>
      <w:r>
        <w:t>Interest-based Grouping: Connect with like-minded students</w:t>
      </w:r>
    </w:p>
    <w:p>
      <w:pPr>
        <w:pStyle w:val="ListBullet"/>
      </w:pPr>
      <w:r>
        <w:t>Open Recruitment: Post openings for team members</w:t>
      </w:r>
    </w:p>
    <w:p>
      <w:pPr>
        <w:pStyle w:val="ListBullet"/>
      </w:pPr>
      <w:r>
        <w:t>Application System: Apply to join existing teams</w:t>
      </w:r>
    </w:p>
    <w:p>
      <w:pPr>
        <w:pStyle w:val="ListBullet"/>
      </w:pPr>
      <w:r>
        <w:t>Team Interviews: Screen potential team members</w:t>
      </w:r>
    </w:p>
    <w:p>
      <w:pPr>
        <w:pStyle w:val="ListBullet"/>
      </w:pPr>
      <w:r>
        <w:t>Team Contracts: Set expectations and commitments</w:t>
      </w:r>
    </w:p>
    <w:p>
      <w:pPr>
        <w:pStyle w:val="ListBullet"/>
      </w:pPr>
      <w:r>
        <w:t>Team Rules: Establish ground rules and guidelines</w:t>
      </w:r>
    </w:p>
    <w:p>
      <w:pPr>
        <w:pStyle w:val="ListBullet"/>
      </w:pPr>
      <w:r>
        <w:t>Commitment Levels: Full-time, part-time, weekend options</w:t>
      </w:r>
    </w:p>
    <w:p>
      <w:pPr>
        <w:pStyle w:val="Heading3"/>
      </w:pPr>
      <w:r>
        <w:t>Project Management Tools:</w:t>
      </w:r>
    </w:p>
    <w:p>
      <w:pPr>
        <w:pStyle w:val="ListBullet"/>
      </w:pPr>
      <w:r>
        <w:t>Project Dashboard: Centralized hub for all project activities</w:t>
      </w:r>
    </w:p>
    <w:p>
      <w:pPr>
        <w:pStyle w:val="ListBullet"/>
      </w:pPr>
      <w:r>
        <w:t>Kanban Board: Visual task management (To Do, In Progress, Done)</w:t>
      </w:r>
    </w:p>
    <w:p>
      <w:pPr>
        <w:pStyle w:val="ListBullet"/>
      </w:pPr>
      <w:r>
        <w:t>Sprint Planning: Agile methodology support</w:t>
      </w:r>
    </w:p>
    <w:p>
      <w:pPr>
        <w:pStyle w:val="ListBullet"/>
      </w:pPr>
      <w:r>
        <w:t>Task Assignment: Assign tasks to specific team members</w:t>
      </w:r>
    </w:p>
    <w:p>
      <w:pPr>
        <w:pStyle w:val="ListBullet"/>
      </w:pPr>
      <w:r>
        <w:t>Task Dependencies: Link related tasks</w:t>
      </w:r>
    </w:p>
    <w:p>
      <w:pPr>
        <w:pStyle w:val="ListBullet"/>
      </w:pPr>
      <w:r>
        <w:t>Priority Levels: High, medium, low priority tasks</w:t>
      </w:r>
    </w:p>
    <w:p>
      <w:pPr>
        <w:pStyle w:val="ListBullet"/>
      </w:pPr>
      <w:r>
        <w:t>Due Dates: Set deadlines for tasks and milestones</w:t>
      </w:r>
    </w:p>
    <w:p>
      <w:pPr>
        <w:pStyle w:val="ListBullet"/>
      </w:pPr>
      <w:r>
        <w:t>Time Tracking: Log time spent on each task</w:t>
      </w:r>
    </w:p>
    <w:p>
      <w:pPr>
        <w:pStyle w:val="ListBullet"/>
      </w:pPr>
      <w:r>
        <w:t>Progress Tracking: Visual progress bars for tasks and project</w:t>
      </w:r>
    </w:p>
    <w:p>
      <w:pPr>
        <w:pStyle w:val="ListBullet"/>
      </w:pPr>
      <w:r>
        <w:t>Milestone Management: Set and track key project milestones</w:t>
      </w:r>
    </w:p>
    <w:p>
      <w:pPr>
        <w:pStyle w:val="ListBullet"/>
      </w:pPr>
      <w:r>
        <w:t>Gantt Charts: Timeline view of project schedule</w:t>
      </w:r>
    </w:p>
    <w:p>
      <w:pPr>
        <w:pStyle w:val="ListBullet"/>
      </w:pPr>
      <w:r>
        <w:t>Critical Path: Identify critical tasks for project completion</w:t>
      </w:r>
    </w:p>
    <w:p>
      <w:pPr>
        <w:pStyle w:val="ListBullet"/>
      </w:pPr>
      <w:r>
        <w:t>Task Templates: Reusable task templates for common workflows</w:t>
      </w:r>
    </w:p>
    <w:p>
      <w:pPr>
        <w:pStyle w:val="ListBullet"/>
      </w:pPr>
      <w:r>
        <w:t>Recurring Tasks: Set up repeating tasks</w:t>
      </w:r>
    </w:p>
    <w:p>
      <w:pPr>
        <w:pStyle w:val="ListBullet"/>
      </w:pPr>
      <w:r>
        <w:t>Task Comments: Discuss specific tasks</w:t>
      </w:r>
    </w:p>
    <w:p>
      <w:pPr>
        <w:pStyle w:val="ListBullet"/>
      </w:pPr>
      <w:r>
        <w:t>Task Attachments: Add files to tasks</w:t>
      </w:r>
    </w:p>
    <w:p>
      <w:pPr>
        <w:pStyle w:val="ListBullet"/>
      </w:pPr>
      <w:r>
        <w:t>Subtasks: Break down large tasks into smaller ones</w:t>
      </w:r>
    </w:p>
    <w:p>
      <w:pPr>
        <w:pStyle w:val="ListBullet"/>
      </w:pPr>
      <w:r>
        <w:t>Task Labels: Categorize tasks with custom labels</w:t>
      </w:r>
    </w:p>
    <w:p>
      <w:pPr>
        <w:pStyle w:val="Heading3"/>
      </w:pPr>
      <w:r>
        <w:t>Collaboration Features:</w:t>
      </w:r>
    </w:p>
    <w:p>
      <w:pPr>
        <w:pStyle w:val="ListBullet"/>
      </w:pPr>
      <w:r>
        <w:t>Team Chat: Real-time messaging for project team</w:t>
      </w:r>
    </w:p>
    <w:p>
      <w:pPr>
        <w:pStyle w:val="ListBullet"/>
      </w:pPr>
      <w:r>
        <w:t>Video Meetings: Built-in video conferencing</w:t>
      </w:r>
    </w:p>
    <w:p>
      <w:pPr>
        <w:pStyle w:val="ListBullet"/>
      </w:pPr>
      <w:r>
        <w:t>Screen Sharing: Share screens during discussions</w:t>
      </w:r>
    </w:p>
    <w:p>
      <w:pPr>
        <w:pStyle w:val="ListBullet"/>
      </w:pPr>
      <w:r>
        <w:t>Virtual Whiteboard: Brainstorm ideas together</w:t>
      </w:r>
    </w:p>
    <w:p>
      <w:pPr>
        <w:pStyle w:val="ListBullet"/>
      </w:pPr>
      <w:r>
        <w:t>File Repository: Centralized storage for project files</w:t>
      </w:r>
    </w:p>
    <w:p>
      <w:pPr>
        <w:pStyle w:val="ListBullet"/>
      </w:pPr>
      <w:r>
        <w:t>Document Collaboration: Google Docs-style co-editing</w:t>
      </w:r>
    </w:p>
    <w:p>
      <w:pPr>
        <w:pStyle w:val="ListBullet"/>
      </w:pPr>
      <w:r>
        <w:t>Code Repository: Git integration or built-in version control</w:t>
      </w:r>
    </w:p>
    <w:p>
      <w:pPr>
        <w:pStyle w:val="ListBullet"/>
      </w:pPr>
      <w:r>
        <w:t>Design Collaboration: Figma-like collaborative design tools</w:t>
      </w:r>
    </w:p>
    <w:p>
      <w:pPr>
        <w:pStyle w:val="ListBullet"/>
      </w:pPr>
      <w:r>
        <w:t>Shared Calendar: Team calendar for meetings and deadlines</w:t>
      </w:r>
    </w:p>
    <w:p>
      <w:pPr>
        <w:pStyle w:val="ListBullet"/>
      </w:pPr>
      <w:r>
        <w:t>Meeting Scheduler: Find common available times</w:t>
      </w:r>
    </w:p>
    <w:p>
      <w:pPr>
        <w:pStyle w:val="ListBullet"/>
      </w:pPr>
      <w:r>
        <w:t>Meeting Notes: Collaborative note-taking during meetings</w:t>
      </w:r>
    </w:p>
    <w:p>
      <w:pPr>
        <w:pStyle w:val="ListBullet"/>
      </w:pPr>
      <w:r>
        <w:t>Decision Log: Track important team decisions</w:t>
      </w:r>
    </w:p>
    <w:p>
      <w:pPr>
        <w:pStyle w:val="ListBullet"/>
      </w:pPr>
      <w:r>
        <w:t>Action Items: Track who needs to do what</w:t>
      </w:r>
    </w:p>
    <w:p>
      <w:pPr>
        <w:pStyle w:val="ListBullet"/>
      </w:pPr>
      <w:r>
        <w:t>Team Wiki: Knowledge base for project information</w:t>
      </w:r>
    </w:p>
    <w:p>
      <w:pPr>
        <w:pStyle w:val="ListBullet"/>
      </w:pPr>
      <w:r>
        <w:t>Resource Library: Shared learning resources</w:t>
      </w:r>
    </w:p>
    <w:p>
      <w:pPr>
        <w:pStyle w:val="Heading3"/>
      </w:pPr>
      <w:r>
        <w:t>Team Performance &amp; Analytics:</w:t>
      </w:r>
    </w:p>
    <w:p>
      <w:pPr>
        <w:pStyle w:val="ListBullet"/>
      </w:pPr>
      <w:r>
        <w:t>Individual Contribution Tracking: See each member's contributions</w:t>
      </w:r>
    </w:p>
    <w:p>
      <w:pPr>
        <w:pStyle w:val="ListBullet"/>
      </w:pPr>
      <w:r>
        <w:t>Peer Evaluation System: Rate team members' performance</w:t>
      </w:r>
    </w:p>
    <w:p>
      <w:pPr>
        <w:pStyle w:val="ListBullet"/>
      </w:pPr>
      <w:r>
        <w:t>360-Degree Feedback: Comprehensive team reviews</w:t>
      </w:r>
    </w:p>
    <w:p>
      <w:pPr>
        <w:pStyle w:val="ListBullet"/>
      </w:pPr>
      <w:r>
        <w:t>Activity Timeline: Visual timeline of team activities</w:t>
      </w:r>
    </w:p>
    <w:p>
      <w:pPr>
        <w:pStyle w:val="ListBullet"/>
      </w:pPr>
      <w:r>
        <w:t>Contribution Graphs: Charts showing who did what</w:t>
      </w:r>
    </w:p>
    <w:p>
      <w:pPr>
        <w:pStyle w:val="ListBullet"/>
      </w:pPr>
      <w:r>
        <w:t>Time Analytics: Time spent by each member</w:t>
      </w:r>
    </w:p>
    <w:p>
      <w:pPr>
        <w:pStyle w:val="ListBullet"/>
      </w:pPr>
      <w:r>
        <w:t>Task Completion Rates: Individual and team metrics</w:t>
      </w:r>
    </w:p>
    <w:p>
      <w:pPr>
        <w:pStyle w:val="ListBullet"/>
      </w:pPr>
      <w:r>
        <w:t>Performance Reports: Weekly/monthly team performance</w:t>
      </w:r>
    </w:p>
    <w:p>
      <w:pPr>
        <w:pStyle w:val="ListBullet"/>
      </w:pPr>
      <w:r>
        <w:t>Strengths &amp; Weaknesses: Identify team dynamics</w:t>
      </w:r>
    </w:p>
    <w:p>
      <w:pPr>
        <w:pStyle w:val="ListBullet"/>
      </w:pPr>
      <w:r>
        <w:t>Burnout Detection: Monitor team workload</w:t>
      </w:r>
    </w:p>
    <w:p>
      <w:pPr>
        <w:pStyle w:val="ListBullet"/>
      </w:pPr>
      <w:r>
        <w:t>Team Health Score: Overall team effectiveness rating</w:t>
      </w:r>
    </w:p>
    <w:p>
      <w:pPr>
        <w:pStyle w:val="ListBullet"/>
      </w:pPr>
      <w:r>
        <w:t>Conflict Resolution Tools: Address team issues</w:t>
      </w:r>
    </w:p>
    <w:p>
      <w:pPr>
        <w:pStyle w:val="Heading3"/>
      </w:pPr>
      <w:r>
        <w:t>Project Showcase &amp; Portfolio:</w:t>
      </w:r>
    </w:p>
    <w:p>
      <w:pPr>
        <w:pStyle w:val="ListBullet"/>
      </w:pPr>
      <w:r>
        <w:t>Project Page: Public/private project pages</w:t>
      </w:r>
    </w:p>
    <w:p>
      <w:pPr>
        <w:pStyle w:val="ListBullet"/>
      </w:pPr>
      <w:r>
        <w:t>Project Description: Detailed write-up of the project</w:t>
      </w:r>
    </w:p>
    <w:p>
      <w:pPr>
        <w:pStyle w:val="ListBullet"/>
      </w:pPr>
      <w:r>
        <w:t>Demo Videos: Upload demo and presentation videos</w:t>
      </w:r>
    </w:p>
    <w:p>
      <w:pPr>
        <w:pStyle w:val="ListBullet"/>
      </w:pPr>
      <w:r>
        <w:t>Screenshots: Visual showcase of project</w:t>
      </w:r>
    </w:p>
    <w:p>
      <w:pPr>
        <w:pStyle w:val="ListBullet"/>
      </w:pPr>
      <w:r>
        <w:t>Live Demo: Host live demos of projects</w:t>
      </w:r>
    </w:p>
    <w:p>
      <w:pPr>
        <w:pStyle w:val="ListBullet"/>
      </w:pPr>
      <w:r>
        <w:t>GitHub Integration: Link to code repository</w:t>
      </w:r>
    </w:p>
    <w:p>
      <w:pPr>
        <w:pStyle w:val="ListBullet"/>
      </w:pPr>
      <w:r>
        <w:t>Tech Stack Display: Show technologies used</w:t>
      </w:r>
    </w:p>
    <w:p>
      <w:pPr>
        <w:pStyle w:val="ListBullet"/>
      </w:pPr>
      <w:r>
        <w:t>Team Member Credits: Acknowledge all contributors</w:t>
      </w:r>
    </w:p>
    <w:p>
      <w:pPr>
        <w:pStyle w:val="ListBullet"/>
      </w:pPr>
      <w:r>
        <w:t>Project Timeline: Show project evolution</w:t>
      </w:r>
    </w:p>
    <w:p>
      <w:pPr>
        <w:pStyle w:val="ListBullet"/>
      </w:pPr>
      <w:r>
        <w:t>Outcomes &amp; Results: Display project achievements</w:t>
      </w:r>
    </w:p>
    <w:p>
      <w:pPr>
        <w:pStyle w:val="ListBullet"/>
      </w:pPr>
      <w:r>
        <w:t>Media Coverage: Link to articles or features</w:t>
      </w:r>
    </w:p>
    <w:p>
      <w:pPr>
        <w:pStyle w:val="ListBullet"/>
      </w:pPr>
      <w:r>
        <w:t>Awards Won: Display recognitions received</w:t>
      </w:r>
    </w:p>
    <w:p>
      <w:pPr>
        <w:pStyle w:val="ListBullet"/>
      </w:pPr>
      <w:r>
        <w:t>Download Options: Share project files or APKs</w:t>
      </w:r>
    </w:p>
    <w:p>
      <w:pPr>
        <w:pStyle w:val="ListBullet"/>
      </w:pPr>
      <w:r>
        <w:t>Community Feedback: Get comments and suggestions</w:t>
      </w:r>
    </w:p>
    <w:p>
      <w:pPr>
        <w:pStyle w:val="ListBullet"/>
      </w:pPr>
      <w:r>
        <w:t>Project Likes: Community appreciation</w:t>
      </w:r>
    </w:p>
    <w:p>
      <w:pPr>
        <w:pStyle w:val="ListBullet"/>
      </w:pPr>
      <w:r>
        <w:t>Share Project: Share on social media</w:t>
      </w:r>
    </w:p>
    <w:p>
      <w:pPr>
        <w:pStyle w:val="ListBullet"/>
      </w:pPr>
      <w:r>
        <w:t>Portfolio Integration: Add to personal portfolio</w:t>
      </w:r>
    </w:p>
    <w:p>
      <w:pPr>
        <w:pStyle w:val="ListBullet"/>
      </w:pPr>
      <w:r>
        <w:t>Project Analytics: Track views and engagement</w:t>
      </w:r>
    </w:p>
    <w:p>
      <w:pPr>
        <w:pStyle w:val="Heading3"/>
      </w:pPr>
      <w:r>
        <w:t>Startup Ecosystem:</w:t>
      </w:r>
    </w:p>
    <w:p>
      <w:pPr>
        <w:pStyle w:val="ListBullet"/>
      </w:pPr>
      <w:r>
        <w:t>Idea Pitching: Share startup concepts with community</w:t>
      </w:r>
    </w:p>
    <w:p>
      <w:pPr>
        <w:pStyle w:val="ListBullet"/>
      </w:pPr>
      <w:r>
        <w:t>Pitch Deck Creator: Tools to create beautiful pitch decks</w:t>
      </w:r>
    </w:p>
    <w:p>
      <w:pPr>
        <w:pStyle w:val="ListBullet"/>
      </w:pPr>
      <w:r>
        <w:t>Idea Validation: Get community feedback on ideas</w:t>
      </w:r>
    </w:p>
    <w:p>
      <w:pPr>
        <w:pStyle w:val="ListBullet"/>
      </w:pPr>
      <w:r>
        <w:t>Market Research Tools: Analyze market and competitors</w:t>
      </w:r>
    </w:p>
    <w:p>
      <w:pPr>
        <w:pStyle w:val="ListBullet"/>
      </w:pPr>
      <w:r>
        <w:t>Business Model Canvas: Structured business planning</w:t>
      </w:r>
    </w:p>
    <w:p>
      <w:pPr>
        <w:pStyle w:val="ListBullet"/>
      </w:pPr>
      <w:r>
        <w:t>Co-founder Matching: Find partners with complementary skills</w:t>
      </w:r>
    </w:p>
    <w:p>
      <w:pPr>
        <w:pStyle w:val="ListBullet"/>
      </w:pPr>
      <w:r>
        <w:t>Team Formation: Build core startup team</w:t>
      </w:r>
    </w:p>
    <w:p>
      <w:pPr>
        <w:pStyle w:val="ListBullet"/>
      </w:pPr>
      <w:r>
        <w:t>Advisor Matching: Connect with experienced advisors</w:t>
      </w:r>
    </w:p>
    <w:p>
      <w:pPr>
        <w:pStyle w:val="ListBullet"/>
      </w:pPr>
      <w:r>
        <w:t>Mentor Connect: Link with entrepreneurship mentors</w:t>
      </w:r>
    </w:p>
    <w:p>
      <w:pPr>
        <w:pStyle w:val="ListBullet"/>
      </w:pPr>
      <w:r>
        <w:t>Resource Library: Guides on business plans, funding, legal, marketing</w:t>
      </w:r>
    </w:p>
    <w:p>
      <w:pPr>
        <w:pStyle w:val="ListBullet"/>
      </w:pPr>
      <w:r>
        <w:t>Template Repository: Business plan, pitch deck, financial model templates</w:t>
      </w:r>
    </w:p>
    <w:p>
      <w:pPr>
        <w:pStyle w:val="ListBullet"/>
      </w:pPr>
      <w:r>
        <w:t>Video Tutorials: Learn entrepreneurship fundamentals</w:t>
      </w:r>
    </w:p>
    <w:p>
      <w:pPr>
        <w:pStyle w:val="ListBullet"/>
      </w:pPr>
      <w:r>
        <w:t>Case Studies: Learn from successful student startups</w:t>
      </w:r>
    </w:p>
    <w:p>
      <w:pPr>
        <w:pStyle w:val="ListBullet"/>
      </w:pPr>
      <w:r>
        <w:t>Legal Guidance: Basic legal information for startups</w:t>
      </w:r>
    </w:p>
    <w:p>
      <w:pPr>
        <w:pStyle w:val="ListBullet"/>
      </w:pPr>
      <w:r>
        <w:t>Financial Planning: Tools for financial projections</w:t>
      </w:r>
    </w:p>
    <w:p>
      <w:pPr>
        <w:pStyle w:val="ListBullet"/>
      </w:pPr>
      <w:r>
        <w:t>Customer Discovery: Framework for finding customers</w:t>
      </w:r>
    </w:p>
    <w:p>
      <w:pPr>
        <w:pStyle w:val="Heading3"/>
      </w:pPr>
      <w:r>
        <w:t>Funding &amp; Growth Support:</w:t>
      </w:r>
    </w:p>
    <w:p>
      <w:pPr>
        <w:pStyle w:val="ListBullet"/>
      </w:pPr>
      <w:r>
        <w:t>Pitch Competitions: Regular startup pitch contests</w:t>
      </w:r>
    </w:p>
    <w:p>
      <w:pPr>
        <w:pStyle w:val="ListBullet"/>
      </w:pPr>
      <w:r>
        <w:t>Prize Money: Competitions with real funding prizes</w:t>
      </w:r>
    </w:p>
    <w:p>
      <w:pPr>
        <w:pStyle w:val="ListBullet"/>
      </w:pPr>
      <w:r>
        <w:t>Investor Database: Information about angel investors and VCs</w:t>
      </w:r>
    </w:p>
    <w:p>
      <w:pPr>
        <w:pStyle w:val="ListBullet"/>
      </w:pPr>
      <w:r>
        <w:t>Investor Connect: Introduction to potential investors</w:t>
      </w:r>
    </w:p>
    <w:p>
      <w:pPr>
        <w:pStyle w:val="ListBullet"/>
      </w:pPr>
      <w:r>
        <w:t>Funding Readiness: Check if startup is ready for funding</w:t>
      </w:r>
    </w:p>
    <w:p>
      <w:pPr>
        <w:pStyle w:val="ListBullet"/>
      </w:pPr>
      <w:r>
        <w:t>Valuation Calculator: Tools to estimate startup value</w:t>
      </w:r>
    </w:p>
    <w:p>
      <w:pPr>
        <w:pStyle w:val="ListBullet"/>
      </w:pPr>
      <w:r>
        <w:t>Cap Table Management: Track equity distribution</w:t>
      </w:r>
    </w:p>
    <w:p>
      <w:pPr>
        <w:pStyle w:val="ListBullet"/>
      </w:pPr>
      <w:r>
        <w:t>Fundraising Milestones: Track fundraising progress</w:t>
      </w:r>
    </w:p>
    <w:p>
      <w:pPr>
        <w:pStyle w:val="ListBullet"/>
      </w:pPr>
      <w:r>
        <w:t>Grant Opportunities: Government and private grants for students</w:t>
      </w:r>
    </w:p>
    <w:p>
      <w:pPr>
        <w:pStyle w:val="ListBullet"/>
      </w:pPr>
      <w:r>
        <w:t>Incubator Integration: Partner with college incubation centers</w:t>
      </w:r>
    </w:p>
    <w:p>
      <w:pPr>
        <w:pStyle w:val="ListBullet"/>
      </w:pPr>
      <w:r>
        <w:t>Accelerator Programs: Connect with startup accelerators</w:t>
      </w:r>
    </w:p>
    <w:p>
      <w:pPr>
        <w:pStyle w:val="ListBullet"/>
      </w:pPr>
      <w:r>
        <w:t>Demo Days: Platform-wide startup showcases</w:t>
      </w:r>
    </w:p>
    <w:p>
      <w:pPr>
        <w:pStyle w:val="ListBullet"/>
      </w:pPr>
      <w:r>
        <w:t>Corporate Partnerships: Connect with corporations for pilots</w:t>
      </w:r>
    </w:p>
    <w:p>
      <w:pPr>
        <w:pStyle w:val="ListBullet"/>
      </w:pPr>
      <w:r>
        <w:t>Customer Introductions: Get early customers from community</w:t>
      </w:r>
    </w:p>
    <w:p>
      <w:pPr>
        <w:pStyle w:val="Heading3"/>
      </w:pPr>
      <w:r>
        <w:t>Success &amp; Learning:</w:t>
      </w:r>
    </w:p>
    <w:p>
      <w:pPr>
        <w:pStyle w:val="ListBullet"/>
      </w:pPr>
      <w:r>
        <w:t>Success Stories: Showcase student startups that succeeded</w:t>
      </w:r>
    </w:p>
    <w:p>
      <w:pPr>
        <w:pStyle w:val="ListBullet"/>
      </w:pPr>
      <w:r>
        <w:t>Founder Interviews: Learn from successful student entrepreneurs</w:t>
      </w:r>
    </w:p>
    <w:p>
      <w:pPr>
        <w:pStyle w:val="ListBullet"/>
      </w:pPr>
      <w:r>
        <w:t>Failure Stories: Learn from mistakes and pivots</w:t>
      </w:r>
    </w:p>
    <w:p>
      <w:pPr>
        <w:pStyle w:val="ListBullet"/>
      </w:pPr>
      <w:r>
        <w:t>Lessons Learned: Community shares key learnings</w:t>
      </w:r>
    </w:p>
    <w:p>
      <w:pPr>
        <w:pStyle w:val="ListBullet"/>
      </w:pPr>
      <w:r>
        <w:t>Progress Updates: Startups share monthly updates</w:t>
      </w:r>
    </w:p>
    <w:p>
      <w:pPr>
        <w:pStyle w:val="ListBullet"/>
      </w:pPr>
      <w:r>
        <w:t>Milestone Celebrations: Celebrate startup achievements</w:t>
      </w:r>
    </w:p>
    <w:p>
      <w:pPr>
        <w:pStyle w:val="ListBullet"/>
      </w:pPr>
      <w:r>
        <w:t>Alumni Startups: Track startups by alumni</w:t>
      </w:r>
    </w:p>
    <w:p>
      <w:pPr>
        <w:pStyle w:val="ListBullet"/>
      </w:pPr>
      <w:r>
        <w:t>Exit Stories: Learn about acquisitions and exits</w:t>
      </w:r>
    </w:p>
    <w:p>
      <w:pPr>
        <w:pStyle w:val="ListBullet"/>
      </w:pPr>
      <w:r>
        <w:t>Job Board: Startups hire from platform</w:t>
      </w:r>
    </w:p>
    <w:p>
      <w:pPr>
        <w:pStyle w:val="ListBullet"/>
      </w:pPr>
      <w:r>
        <w:t>Internship Opportunities: Work at fellow students' startups</w:t>
      </w:r>
    </w:p>
    <w:p>
      <w:pPr>
        <w:pStyle w:val="ListBullet"/>
      </w:pPr>
      <w:r>
        <w:t>Beta Testing: Get users for product testing</w:t>
      </w:r>
    </w:p>
    <w:p>
      <w:pPr>
        <w:pStyle w:val="ListBullet"/>
      </w:pPr>
      <w:r>
        <w:t>Community Support: Fellow entrepreneurs help each other</w:t>
      </w:r>
    </w:p>
    <w:p>
      <w:r>
        <w:br w:type="page"/>
      </w:r>
    </w:p>
    <w:p>
      <w:pPr>
        <w:pStyle w:val="Heading1"/>
      </w:pPr>
      <w:r>
        <w:t>2. Social &amp; Collaboration Features</w:t>
      </w:r>
    </w:p>
    <w:p>
      <w:pPr>
        <w:pStyle w:val="Heading2"/>
      </w:pPr>
      <w:r>
        <w:t>2.1 Study Buddy Matching System</w:t>
      </w:r>
    </w:p>
    <w:p>
      <w:pPr>
        <w:pStyle w:val="ListBullet"/>
      </w:pPr>
      <w:r>
        <w:t>AI-Powered Matching: Match based on exam goals, subjects, study schedules</w:t>
      </w:r>
    </w:p>
    <w:p>
      <w:pPr>
        <w:pStyle w:val="ListBullet"/>
      </w:pPr>
      <w:r>
        <w:t>Compatibility Score: See how well-matched you are with potential buddies</w:t>
      </w:r>
    </w:p>
    <w:p>
      <w:pPr>
        <w:pStyle w:val="ListBullet"/>
      </w:pPr>
      <w:r>
        <w:t>Same Exam Targeting: Connect with students preparing for same exams</w:t>
      </w:r>
    </w:p>
    <w:p>
      <w:pPr>
        <w:pStyle w:val="ListBullet"/>
      </w:pPr>
      <w:r>
        <w:t>Similar Study Schedules: Find buddies with matching availability</w:t>
      </w:r>
    </w:p>
    <w:p>
      <w:pPr>
        <w:pStyle w:val="ListBullet"/>
      </w:pPr>
      <w:r>
        <w:t>Complementary Strengths: Pair strong subjects with those needing help</w:t>
      </w:r>
    </w:p>
    <w:p>
      <w:pPr>
        <w:pStyle w:val="ListBullet"/>
      </w:pPr>
      <w:r>
        <w:t>Location-Based Matching: Find nearby buddies for offline meetups</w:t>
      </w:r>
    </w:p>
    <w:p>
      <w:pPr>
        <w:pStyle w:val="ListBullet"/>
      </w:pPr>
      <w:r>
        <w:t>Study Style Matching: Visual, auditory, kinesthetic learner pairing</w:t>
      </w:r>
    </w:p>
    <w:p>
      <w:pPr>
        <w:pStyle w:val="ListBullet"/>
      </w:pPr>
      <w:r>
        <w:t>Personality Matching: Introverts with introverts, extroverts with extroverts</w:t>
      </w:r>
    </w:p>
    <w:p>
      <w:pPr>
        <w:pStyle w:val="ListBullet"/>
      </w:pPr>
      <w:r>
        <w:t>Study Together Rooms: Video rooms with shared whiteboards and screens</w:t>
      </w:r>
    </w:p>
    <w:p>
      <w:pPr>
        <w:pStyle w:val="ListBullet"/>
      </w:pPr>
      <w:r>
        <w:t>Accountability Partners: Check in on each other's progress</w:t>
      </w:r>
    </w:p>
    <w:p>
      <w:pPr>
        <w:pStyle w:val="ListBullet"/>
      </w:pPr>
      <w:r>
        <w:t>Study Pacts: Commitment agreements between buddies</w:t>
      </w:r>
    </w:p>
    <w:p>
      <w:pPr>
        <w:pStyle w:val="ListBullet"/>
      </w:pPr>
      <w:r>
        <w:t>Streak Competitions: Compete to maintain longest study streaks</w:t>
      </w:r>
    </w:p>
    <w:p>
      <w:pPr>
        <w:pStyle w:val="ListBullet"/>
      </w:pPr>
      <w:r>
        <w:t>Shared Goals: Set and track goals together</w:t>
      </w:r>
    </w:p>
    <w:p>
      <w:pPr>
        <w:pStyle w:val="ListBullet"/>
      </w:pPr>
      <w:r>
        <w:t>Progress Comparison: See each other's improvement</w:t>
      </w:r>
    </w:p>
    <w:p>
      <w:pPr>
        <w:pStyle w:val="ListBullet"/>
      </w:pPr>
      <w:r>
        <w:t>Buddy Chat: Direct messaging with study partner</w:t>
      </w:r>
    </w:p>
    <w:p>
      <w:pPr>
        <w:pStyle w:val="ListBullet"/>
      </w:pPr>
      <w:r>
        <w:t>Session Scheduling: Schedule regular study sessions</w:t>
      </w:r>
    </w:p>
    <w:p>
      <w:pPr>
        <w:pStyle w:val="ListBullet"/>
      </w:pPr>
      <w:r>
        <w:t>Virtual Study Sessions: Study together online with video/audio</w:t>
      </w:r>
    </w:p>
    <w:p>
      <w:pPr>
        <w:pStyle w:val="ListBullet"/>
      </w:pPr>
      <w:r>
        <w:t>Study Session History: Track all sessions with buddy</w:t>
      </w:r>
    </w:p>
    <w:p>
      <w:pPr>
        <w:pStyle w:val="ListBullet"/>
      </w:pPr>
      <w:r>
        <w:t>Buddy Reviews: Rate study buddy experience</w:t>
      </w:r>
    </w:p>
    <w:p>
      <w:pPr>
        <w:pStyle w:val="ListBullet"/>
      </w:pPr>
      <w:r>
        <w:t>Switch Buddies: Easy to find new buddies if needed</w:t>
      </w:r>
    </w:p>
    <w:p>
      <w:pPr>
        <w:pStyle w:val="Heading2"/>
      </w:pPr>
      <w:r>
        <w:t>2.2 Student Marketplace</w:t>
      </w:r>
    </w:p>
    <w:p>
      <w:pPr>
        <w:pStyle w:val="ListBullet"/>
      </w:pPr>
      <w:r>
        <w:t>Buy/Sell Textbooks: Second-hand textbook marketplace</w:t>
      </w:r>
    </w:p>
    <w:p>
      <w:pPr>
        <w:pStyle w:val="ListBullet"/>
      </w:pPr>
      <w:r>
        <w:t>Book Condition Rating: Seller describes book condition honestly</w:t>
      </w:r>
    </w:p>
    <w:p>
      <w:pPr>
        <w:pStyle w:val="ListBullet"/>
      </w:pPr>
      <w:r>
        <w:t>Price Comparison: See average prices for same book</w:t>
      </w:r>
    </w:p>
    <w:p>
      <w:pPr>
        <w:pStyle w:val="ListBullet"/>
      </w:pPr>
      <w:r>
        <w:t>Book Search: Find specific books by title, author, ISBN</w:t>
      </w:r>
    </w:p>
    <w:p>
      <w:pPr>
        <w:pStyle w:val="ListBullet"/>
      </w:pPr>
      <w:r>
        <w:t>Nearby Sellers: Filter by location for easy exchange</w:t>
      </w:r>
    </w:p>
    <w:p>
      <w:pPr>
        <w:pStyle w:val="ListBullet"/>
      </w:pPr>
      <w:r>
        <w:t>Rental Option: Rent books for a semester</w:t>
      </w:r>
    </w:p>
    <w:p>
      <w:pPr>
        <w:pStyle w:val="ListBullet"/>
      </w:pPr>
      <w:r>
        <w:t>Bulk Deals: Buy multiple books at discount</w:t>
      </w:r>
    </w:p>
    <w:p>
      <w:pPr>
        <w:pStyle w:val="ListBullet"/>
      </w:pPr>
      <w:r>
        <w:t>Wishlist: Save books you want to buy</w:t>
      </w:r>
    </w:p>
    <w:p>
      <w:pPr>
        <w:pStyle w:val="ListBullet"/>
      </w:pPr>
      <w:r>
        <w:t>Price Alerts: Get notified when desired books available</w:t>
      </w:r>
    </w:p>
    <w:p>
      <w:pPr>
        <w:pStyle w:val="ListBullet"/>
      </w:pPr>
      <w:r>
        <w:t>Course Materials: Share/exchange class notes, solved papers</w:t>
      </w:r>
    </w:p>
    <w:p>
      <w:pPr>
        <w:pStyle w:val="ListBullet"/>
      </w:pPr>
      <w:r>
        <w:t>Digital Materials: PDF, ebooks, notes (within copyright rules)</w:t>
      </w:r>
    </w:p>
    <w:p>
      <w:pPr>
        <w:pStyle w:val="ListBullet"/>
      </w:pPr>
      <w:r>
        <w:t>Lab Equipment: Buy/sell calculators, lab coats, instruments</w:t>
      </w:r>
    </w:p>
    <w:p>
      <w:pPr>
        <w:pStyle w:val="ListBullet"/>
      </w:pPr>
      <w:r>
        <w:t>Tutoring Services: Students offer tutoring in subjects they excel</w:t>
      </w:r>
    </w:p>
    <w:p>
      <w:pPr>
        <w:pStyle w:val="ListBullet"/>
      </w:pPr>
      <w:r>
        <w:t>Tutor Profiles: Ratings, subjects, availability, rates</w:t>
      </w:r>
    </w:p>
    <w:p>
      <w:pPr>
        <w:pStyle w:val="ListBullet"/>
      </w:pPr>
      <w:r>
        <w:t>Hourly Rates: Competitive pricing for student tutoring</w:t>
      </w:r>
    </w:p>
    <w:p>
      <w:pPr>
        <w:pStyle w:val="ListBullet"/>
      </w:pPr>
      <w:r>
        <w:t>Package Deals: 5/10/20 hour tutoring packages</w:t>
      </w:r>
    </w:p>
    <w:p>
      <w:pPr>
        <w:pStyle w:val="ListBullet"/>
      </w:pPr>
      <w:r>
        <w:t>Freelance Gigs Board: Simple projects for pocket money</w:t>
      </w:r>
    </w:p>
    <w:p>
      <w:pPr>
        <w:pStyle w:val="ListBullet"/>
      </w:pPr>
      <w:r>
        <w:t>Skill-based Work: Coding, design, writing, data entry jobs</w:t>
      </w:r>
    </w:p>
    <w:p>
      <w:pPr>
        <w:pStyle w:val="ListBullet"/>
      </w:pPr>
      <w:r>
        <w:t>Project Listings: Students post projects they need done</w:t>
      </w:r>
    </w:p>
    <w:p>
      <w:pPr>
        <w:pStyle w:val="ListBullet"/>
      </w:pPr>
      <w:r>
        <w:t>Freelancer Profiles: Showcase skills and past work</w:t>
      </w:r>
    </w:p>
    <w:p>
      <w:pPr>
        <w:pStyle w:val="ListBullet"/>
      </w:pPr>
      <w:r>
        <w:t>Escrow System: Secure payment holding until work done</w:t>
      </w:r>
    </w:p>
    <w:p>
      <w:pPr>
        <w:pStyle w:val="ListBullet"/>
      </w:pPr>
      <w:r>
        <w:t>Client Reviews: Rate clients and freelancers</w:t>
      </w:r>
    </w:p>
    <w:p>
      <w:pPr>
        <w:pStyle w:val="ListBullet"/>
      </w:pPr>
      <w:r>
        <w:t>College Merchandise: Buy/sell/exchange college swag</w:t>
      </w:r>
    </w:p>
    <w:p>
      <w:pPr>
        <w:pStyle w:val="ListBullet"/>
      </w:pPr>
      <w:r>
        <w:t>Event Tickets: Buy/sell tickets for fests, concerts</w:t>
      </w:r>
    </w:p>
    <w:p>
      <w:pPr>
        <w:pStyle w:val="ListBullet"/>
      </w:pPr>
      <w:r>
        <w:t>Safety Features: Verified users, ratings, report system</w:t>
      </w:r>
    </w:p>
    <w:p>
      <w:pPr>
        <w:pStyle w:val="ListBullet"/>
      </w:pPr>
      <w:r>
        <w:t>Secure Messaging: Chat within platform before exchange</w:t>
      </w:r>
    </w:p>
    <w:p>
      <w:pPr>
        <w:pStyle w:val="ListBullet"/>
      </w:pPr>
      <w:r>
        <w:t>Payment Integration: Safe digital payments</w:t>
      </w:r>
    </w:p>
    <w:p>
      <w:pPr>
        <w:pStyle w:val="ListBullet"/>
      </w:pPr>
      <w:r>
        <w:t>Meetup Suggestions: Safe public places for exchanges</w:t>
      </w:r>
    </w:p>
    <w:p>
      <w:pPr>
        <w:pStyle w:val="ListBullet"/>
      </w:pPr>
      <w:r>
        <w:t>Transaction History: Track all marketplace activity</w:t>
      </w:r>
    </w:p>
    <w:p>
      <w:pPr>
        <w:pStyle w:val="Heading2"/>
      </w:pPr>
      <w:r>
        <w:t>2.3 Campus Connect</w:t>
      </w:r>
    </w:p>
    <w:p>
      <w:pPr>
        <w:pStyle w:val="ListBullet"/>
      </w:pPr>
      <w:r>
        <w:t>College-Specific Communities: Dedicated space for each college</w:t>
      </w:r>
    </w:p>
    <w:p>
      <w:pPr>
        <w:pStyle w:val="ListBullet"/>
      </w:pPr>
      <w:r>
        <w:t>College Verification: Verify students belong to their college</w:t>
      </w:r>
    </w:p>
    <w:p>
      <w:pPr>
        <w:pStyle w:val="ListBullet"/>
      </w:pPr>
      <w:r>
        <w:t>Campus News Feed: Updates, announcements, events from campus</w:t>
      </w:r>
    </w:p>
    <w:p>
      <w:pPr>
        <w:pStyle w:val="ListBullet"/>
      </w:pPr>
      <w:r>
        <w:t>College Event Calendar: All campus events in one calendar</w:t>
      </w:r>
    </w:p>
    <w:p>
      <w:pPr>
        <w:pStyle w:val="ListBullet"/>
      </w:pPr>
      <w:r>
        <w:t>Fest Information: Details about annual college festivals</w:t>
      </w:r>
    </w:p>
    <w:p>
      <w:pPr>
        <w:pStyle w:val="ListBullet"/>
      </w:pPr>
      <w:r>
        <w:t>Cultural Events: Concerts, performances, competitions</w:t>
      </w:r>
    </w:p>
    <w:p>
      <w:pPr>
        <w:pStyle w:val="ListBullet"/>
      </w:pPr>
      <w:r>
        <w:t>Technical Events: Hackathons, seminars, workshops</w:t>
      </w:r>
    </w:p>
    <w:p>
      <w:pPr>
        <w:pStyle w:val="ListBullet"/>
      </w:pPr>
      <w:r>
        <w:t>Sports Events: Tournament schedules and results</w:t>
      </w:r>
    </w:p>
    <w:p>
      <w:pPr>
        <w:pStyle w:val="ListBullet"/>
      </w:pPr>
      <w:r>
        <w:t>Guest Lectures: Information about visiting speakers</w:t>
      </w:r>
    </w:p>
    <w:p>
      <w:pPr>
        <w:pStyle w:val="ListBullet"/>
      </w:pPr>
      <w:r>
        <w:t>Placement Updates: Company visits, interview schedules</w:t>
      </w:r>
    </w:p>
    <w:p>
      <w:pPr>
        <w:pStyle w:val="ListBullet"/>
      </w:pPr>
      <w:r>
        <w:t>Hostel/PG Finder: Search for accommodation near campus</w:t>
      </w:r>
    </w:p>
    <w:p>
      <w:pPr>
        <w:pStyle w:val="ListBullet"/>
      </w:pPr>
      <w:r>
        <w:t>Hostel Reviews: Current residents review hostels/PGs</w:t>
      </w:r>
    </w:p>
    <w:p>
      <w:pPr>
        <w:pStyle w:val="ListBullet"/>
      </w:pPr>
      <w:r>
        <w:t>Room Photos: Visual tour of accommodation</w:t>
      </w:r>
    </w:p>
    <w:p>
      <w:pPr>
        <w:pStyle w:val="ListBullet"/>
      </w:pPr>
      <w:r>
        <w:t>Amenities List: WiFi, food, laundry, security details</w:t>
      </w:r>
    </w:p>
    <w:p>
      <w:pPr>
        <w:pStyle w:val="ListBullet"/>
      </w:pPr>
      <w:r>
        <w:t>Pricing Information: Rent, security deposit, mess charges</w:t>
      </w:r>
    </w:p>
    <w:p>
      <w:pPr>
        <w:pStyle w:val="ListBullet"/>
      </w:pPr>
      <w:r>
        <w:t>Roommate Matching: Find compatible roommates</w:t>
      </w:r>
    </w:p>
    <w:p>
      <w:pPr>
        <w:pStyle w:val="ListBullet"/>
      </w:pPr>
      <w:r>
        <w:t>Roommate Ads: Post looking-for-roommate ads</w:t>
      </w:r>
    </w:p>
    <w:p>
      <w:pPr>
        <w:pStyle w:val="ListBullet"/>
      </w:pPr>
      <w:r>
        <w:t>Lease Management: Track rent payments and agreements</w:t>
      </w:r>
    </w:p>
    <w:p>
      <w:pPr>
        <w:pStyle w:val="ListBullet"/>
      </w:pPr>
      <w:r>
        <w:t>Maintenance Requests: Report issues to landlord</w:t>
      </w:r>
    </w:p>
    <w:p>
      <w:pPr>
        <w:pStyle w:val="ListBullet"/>
      </w:pPr>
      <w:r>
        <w:t>Safety Ratings: Rate safety of accommodations</w:t>
      </w:r>
    </w:p>
    <w:p>
      <w:pPr>
        <w:pStyle w:val="ListBullet"/>
      </w:pPr>
      <w:r>
        <w:t>Local Deals &amp; Discounts: Student-exclusive local offers</w:t>
      </w:r>
    </w:p>
    <w:p>
      <w:pPr>
        <w:pStyle w:val="ListBullet"/>
      </w:pPr>
      <w:r>
        <w:t>Restaurant Discounts: Partner restaurants offer student deals</w:t>
      </w:r>
    </w:p>
    <w:p>
      <w:pPr>
        <w:pStyle w:val="ListBullet"/>
      </w:pPr>
      <w:r>
        <w:t>Transport Deals: Cab pooling, bus pass information</w:t>
      </w:r>
    </w:p>
    <w:p>
      <w:pPr>
        <w:pStyle w:val="ListBullet"/>
      </w:pPr>
      <w:r>
        <w:t>Shop Discounts: Local stores offer student discounts</w:t>
      </w:r>
    </w:p>
    <w:p>
      <w:pPr>
        <w:pStyle w:val="ListBullet"/>
      </w:pPr>
      <w:r>
        <w:t>Entertainment Deals: Movie, gaming, activity discounts</w:t>
      </w:r>
    </w:p>
    <w:p>
      <w:pPr>
        <w:pStyle w:val="ListBullet"/>
      </w:pPr>
      <w:r>
        <w:t>Student ID Verification: Verify for exclusive offers</w:t>
      </w:r>
    </w:p>
    <w:p>
      <w:pPr>
        <w:pStyle w:val="ListBullet"/>
      </w:pPr>
      <w:r>
        <w:t>Carpool Board: Find rides to/from campus</w:t>
      </w:r>
    </w:p>
    <w:p>
      <w:pPr>
        <w:pStyle w:val="ListBullet"/>
      </w:pPr>
      <w:r>
        <w:t>Lost &amp; Found: Campus lost and found board</w:t>
      </w:r>
    </w:p>
    <w:p>
      <w:pPr>
        <w:pStyle w:val="ListBullet"/>
      </w:pPr>
      <w:r>
        <w:t>Campus Maps: Interactive maps with building locations</w:t>
      </w:r>
    </w:p>
    <w:p>
      <w:pPr>
        <w:pStyle w:val="ListBullet"/>
      </w:pPr>
      <w:r>
        <w:t>Food Court Menus: See cafeteria menus and timings</w:t>
      </w:r>
    </w:p>
    <w:p>
      <w:pPr>
        <w:pStyle w:val="ListBullet"/>
      </w:pPr>
      <w:r>
        <w:t>Library Resources: Information about library timings, resources</w:t>
      </w:r>
    </w:p>
    <w:p>
      <w:pPr>
        <w:pStyle w:val="ListBullet"/>
      </w:pPr>
      <w:r>
        <w:t>Club Information: Details about all college clubs</w:t>
      </w:r>
    </w:p>
    <w:p>
      <w:pPr>
        <w:pStyle w:val="ListBullet"/>
      </w:pPr>
      <w:r>
        <w:t>Alumni Network: Connect with college alumni for guidance</w:t>
      </w:r>
    </w:p>
    <w:p>
      <w:pPr>
        <w:pStyle w:val="ListBullet"/>
      </w:pPr>
      <w:r>
        <w:t>Batch Groups: Year/batch specific communities</w:t>
      </w:r>
    </w:p>
    <w:p>
      <w:r>
        <w:br w:type="page"/>
      </w:r>
    </w:p>
    <w:p>
      <w:pPr>
        <w:pStyle w:val="Heading1"/>
      </w:pPr>
      <w:r>
        <w:t>3. Enhanced Learning Features</w:t>
      </w:r>
    </w:p>
    <w:p>
      <w:pPr>
        <w:pStyle w:val="Heading2"/>
      </w:pPr>
      <w:r>
        <w:t>3.1 Adaptive Learning Path AI</w:t>
      </w:r>
    </w:p>
    <w:p>
      <w:pPr>
        <w:pStyle w:val="ListBullet"/>
      </w:pPr>
      <w:r>
        <w:t>Comprehensive Initial Assessment: 50-100 question diagnostic test</w:t>
      </w:r>
    </w:p>
    <w:p>
      <w:pPr>
        <w:pStyle w:val="ListBullet"/>
      </w:pPr>
      <w:r>
        <w:t>Multi-Subject Testing: Assess knowledge across all subjects</w:t>
      </w:r>
    </w:p>
    <w:p>
      <w:pPr>
        <w:pStyle w:val="ListBullet"/>
      </w:pPr>
      <w:r>
        <w:t>Skill Level Detection: Identify beginner/intermediate/advanced levels</w:t>
      </w:r>
    </w:p>
    <w:p>
      <w:pPr>
        <w:pStyle w:val="ListBullet"/>
      </w:pPr>
      <w:r>
        <w:t>Learning Style Assessment: Visual, auditory, kinesthetic preference</w:t>
      </w:r>
    </w:p>
    <w:p>
      <w:pPr>
        <w:pStyle w:val="ListBullet"/>
      </w:pPr>
      <w:r>
        <w:t>Weak Area Identification: Pinpoint exactly what needs work</w:t>
      </w:r>
    </w:p>
    <w:p>
      <w:pPr>
        <w:pStyle w:val="ListBullet"/>
      </w:pPr>
      <w:r>
        <w:t>Strength Recognition: Acknowledge what you already know well</w:t>
      </w:r>
    </w:p>
    <w:p>
      <w:pPr>
        <w:pStyle w:val="ListBullet"/>
      </w:pPr>
      <w:r>
        <w:t>Custom Learning Roadmap: 30/60/90 day personalized study plans</w:t>
      </w:r>
    </w:p>
    <w:p>
      <w:pPr>
        <w:pStyle w:val="ListBullet"/>
      </w:pPr>
      <w:r>
        <w:t>Daily Study Schedule: Optimal hour-by-hour schedule</w:t>
      </w:r>
    </w:p>
    <w:p>
      <w:pPr>
        <w:pStyle w:val="ListBullet"/>
      </w:pPr>
      <w:r>
        <w:t>Topic Prioritization: Focus on high-impact topics first</w:t>
      </w:r>
    </w:p>
    <w:p>
      <w:pPr>
        <w:pStyle w:val="ListBullet"/>
      </w:pPr>
      <w:r>
        <w:t>Time Allocation: Suggest hours per topic based on difficulty</w:t>
      </w:r>
    </w:p>
    <w:p>
      <w:pPr>
        <w:pStyle w:val="ListBullet"/>
      </w:pPr>
      <w:r>
        <w:t>Spaced Repetition Schedule: Optimal revision timing</w:t>
      </w:r>
    </w:p>
    <w:p>
      <w:pPr>
        <w:pStyle w:val="ListBullet"/>
      </w:pPr>
      <w:r>
        <w:t>Dynamic Adjustment: Plan changes based on daily performance</w:t>
      </w:r>
    </w:p>
    <w:p>
      <w:pPr>
        <w:pStyle w:val="ListBullet"/>
      </w:pPr>
      <w:r>
        <w:t>Goal Setting: Set realistic, achievable milestones</w:t>
      </w:r>
    </w:p>
    <w:p>
      <w:pPr>
        <w:pStyle w:val="ListBullet"/>
      </w:pPr>
      <w:r>
        <w:t>Progress Prediction: Estimated time to reach mastery</w:t>
      </w:r>
    </w:p>
    <w:p>
      <w:pPr>
        <w:pStyle w:val="ListBullet"/>
      </w:pPr>
      <w:r>
        <w:t>Exam Readiness Score: Real-time preparedness percentage</w:t>
      </w:r>
    </w:p>
    <w:p>
      <w:pPr>
        <w:pStyle w:val="ListBullet"/>
      </w:pPr>
      <w:r>
        <w:t>Adaptive Difficulty: Content difficulty adjusts to your level</w:t>
      </w:r>
    </w:p>
    <w:p>
      <w:pPr>
        <w:pStyle w:val="ListBullet"/>
      </w:pPr>
      <w:r>
        <w:t>Personalized Recommendations: Study materials matching your level</w:t>
      </w:r>
    </w:p>
    <w:p>
      <w:pPr>
        <w:pStyle w:val="ListBullet"/>
      </w:pPr>
      <w:r>
        <w:t>Buffer Days: Built-in rest days to prevent burnout</w:t>
      </w:r>
    </w:p>
    <w:p>
      <w:pPr>
        <w:pStyle w:val="ListBullet"/>
      </w:pPr>
      <w:r>
        <w:t>Catch-up Mechanism: Automatic rescheduling if you miss days</w:t>
      </w:r>
    </w:p>
    <w:p>
      <w:pPr>
        <w:pStyle w:val="ListBullet"/>
      </w:pPr>
      <w:r>
        <w:t>Performance Feedback: Weekly reports on progress</w:t>
      </w:r>
    </w:p>
    <w:p>
      <w:pPr>
        <w:pStyle w:val="ListBullet"/>
      </w:pPr>
      <w:r>
        <w:t>Motivation System: Encouragement based on progress</w:t>
      </w:r>
    </w:p>
    <w:p>
      <w:pPr>
        <w:pStyle w:val="ListBullet"/>
      </w:pPr>
      <w:r>
        <w:t>Alternative Paths: Multiple ways to reach same goal</w:t>
      </w:r>
    </w:p>
    <w:p>
      <w:pPr>
        <w:pStyle w:val="ListBullet"/>
      </w:pPr>
      <w:r>
        <w:t>Efficiency Optimization: Shortest path to exam readiness</w:t>
      </w:r>
    </w:p>
    <w:p>
      <w:pPr>
        <w:pStyle w:val="ListBullet"/>
      </w:pPr>
      <w:r>
        <w:t>Resource Allocation: Optimal use of limited study time</w:t>
      </w:r>
    </w:p>
    <w:p>
      <w:pPr>
        <w:pStyle w:val="ListBullet"/>
      </w:pPr>
      <w:r>
        <w:t>Continuous Learning: Post-exam continued learning paths</w:t>
      </w:r>
    </w:p>
    <w:p>
      <w:pPr>
        <w:pStyle w:val="Heading2"/>
      </w:pPr>
      <w:r>
        <w:t>3.2 Advanced Doubt Resolution Hub</w:t>
      </w:r>
    </w:p>
    <w:p>
      <w:pPr>
        <w:pStyle w:val="ListBullet"/>
      </w:pPr>
      <w:r>
        <w:t>Post Doubts Easily: Text, image, LaTeX, code snippet support</w:t>
      </w:r>
    </w:p>
    <w:p>
      <w:pPr>
        <w:pStyle w:val="ListBullet"/>
      </w:pPr>
      <w:r>
        <w:t>Photo Upload: Take picture of question from book</w:t>
      </w:r>
    </w:p>
    <w:p>
      <w:pPr>
        <w:pStyle w:val="ListBullet"/>
      </w:pPr>
      <w:r>
        <w:t>OCR Recognition: Automatic text extraction from images</w:t>
      </w:r>
    </w:p>
    <w:p>
      <w:pPr>
        <w:pStyle w:val="ListBullet"/>
      </w:pPr>
      <w:r>
        <w:t>Subject Tagging: Auto-detect and tag subject/topic</w:t>
      </w:r>
    </w:p>
    <w:p>
      <w:pPr>
        <w:pStyle w:val="ListBullet"/>
      </w:pPr>
      <w:r>
        <w:t>Urgency Levels: Mark as urgent/normal/can wait</w:t>
      </w:r>
    </w:p>
    <w:p>
      <w:pPr>
        <w:pStyle w:val="ListBullet"/>
      </w:pPr>
      <w:r>
        <w:t>Bounty System: Offer coins for quick answers</w:t>
      </w:r>
    </w:p>
    <w:p>
      <w:pPr>
        <w:pStyle w:val="ListBullet"/>
      </w:pPr>
      <w:r>
        <w:t>Multiple Answer System: Get answers from peers, mentors, AI</w:t>
      </w:r>
    </w:p>
    <w:p>
      <w:pPr>
        <w:pStyle w:val="ListBullet"/>
      </w:pPr>
      <w:r>
        <w:t>Answer Upvoting: Community votes for best answers</w:t>
      </w:r>
    </w:p>
    <w:p>
      <w:pPr>
        <w:pStyle w:val="ListBullet"/>
      </w:pPr>
      <w:r>
        <w:t>Verified Answers: Mentors/experts can verify correct answers</w:t>
      </w:r>
    </w:p>
    <w:p>
      <w:pPr>
        <w:pStyle w:val="ListBullet"/>
      </w:pPr>
      <w:r>
        <w:t>Best Answer Selection: Question asker picks best answer</w:t>
      </w:r>
    </w:p>
    <w:p>
      <w:pPr>
        <w:pStyle w:val="ListBullet"/>
      </w:pPr>
      <w:r>
        <w:t>Answer Credits: Answerers earn XP and coins</w:t>
      </w:r>
    </w:p>
    <w:p>
      <w:pPr>
        <w:pStyle w:val="ListBullet"/>
      </w:pPr>
      <w:r>
        <w:t>Detailed Explanations: Step-by-step solution format</w:t>
      </w:r>
    </w:p>
    <w:p>
      <w:pPr>
        <w:pStyle w:val="ListBullet"/>
      </w:pPr>
      <w:r>
        <w:t>Video Explanations: Record video solving the problem</w:t>
      </w:r>
    </w:p>
    <w:p>
      <w:pPr>
        <w:pStyle w:val="ListBullet"/>
      </w:pPr>
      <w:r>
        <w:t>Voice Explanations: Audio explanations for quick doubts</w:t>
      </w:r>
    </w:p>
    <w:p>
      <w:pPr>
        <w:pStyle w:val="ListBullet"/>
      </w:pPr>
      <w:r>
        <w:t>Whiteboard Explanations: Draw and explain visually</w:t>
      </w:r>
    </w:p>
    <w:p>
      <w:pPr>
        <w:pStyle w:val="ListBullet"/>
      </w:pPr>
      <w:r>
        <w:t>Screen Share Solutions: Share screen to explain live</w:t>
      </w:r>
    </w:p>
    <w:p>
      <w:pPr>
        <w:pStyle w:val="ListBullet"/>
      </w:pPr>
      <w:r>
        <w:t>Similar Doubts: AI suggests previously answered similar questions</w:t>
      </w:r>
    </w:p>
    <w:p>
      <w:pPr>
        <w:pStyle w:val="ListBullet"/>
      </w:pPr>
      <w:r>
        <w:t>Follow-up Questions: Ask clarifying questions on answers</w:t>
      </w:r>
    </w:p>
    <w:p>
      <w:pPr>
        <w:pStyle w:val="ListBullet"/>
      </w:pPr>
      <w:r>
        <w:t>Bookmark Doubts: Save for later reference</w:t>
      </w:r>
    </w:p>
    <w:p>
      <w:pPr>
        <w:pStyle w:val="ListBullet"/>
      </w:pPr>
      <w:r>
        <w:t>Doubt Categories: Organize by subject, difficulty, type</w:t>
      </w:r>
    </w:p>
    <w:p>
      <w:pPr>
        <w:pStyle w:val="ListBullet"/>
      </w:pPr>
      <w:r>
        <w:t>Search Doubts: Powerful search through all past doubts</w:t>
      </w:r>
    </w:p>
    <w:p>
      <w:pPr>
        <w:pStyle w:val="ListBullet"/>
      </w:pPr>
      <w:r>
        <w:t>Subscribe to Topics: Get notified of new doubts in topics</w:t>
      </w:r>
    </w:p>
    <w:p>
      <w:pPr>
        <w:pStyle w:val="ListBullet"/>
      </w:pPr>
      <w:r>
        <w:t>Expert Standby: Subject experts available for complex doubts (premium)</w:t>
      </w:r>
    </w:p>
    <w:p>
      <w:pPr>
        <w:pStyle w:val="ListBullet"/>
      </w:pPr>
      <w:r>
        <w:t>Response Time Tracking: Average time to get answers</w:t>
      </w:r>
    </w:p>
    <w:p>
      <w:pPr>
        <w:pStyle w:val="ListBullet"/>
      </w:pPr>
      <w:r>
        <w:t>Quality Scoring: Rate answer quality</w:t>
      </w:r>
    </w:p>
    <w:p>
      <w:pPr>
        <w:pStyle w:val="ListBullet"/>
      </w:pPr>
      <w:r>
        <w:t>Reputation System: Build reputation by answering well</w:t>
      </w:r>
    </w:p>
    <w:p>
      <w:pPr>
        <w:pStyle w:val="ListBullet"/>
      </w:pPr>
      <w:r>
        <w:t>Doubt Streaks: Encourage consistent doubt-solving</w:t>
      </w:r>
    </w:p>
    <w:p>
      <w:pPr>
        <w:pStyle w:val="ListBullet"/>
      </w:pPr>
      <w:r>
        <w:t>Doubt Analytics: Track types of doubts you get</w:t>
      </w:r>
    </w:p>
    <w:p>
      <w:pPr>
        <w:pStyle w:val="ListBullet"/>
      </w:pPr>
      <w:r>
        <w:t>Learning from Doubts: Convert doubts into study notes</w:t>
      </w:r>
    </w:p>
    <w:p>
      <w:pPr>
        <w:pStyle w:val="ListBullet"/>
      </w:pPr>
      <w:r>
        <w:t>Mobile Optimized: Quick doubt posting from phone</w:t>
      </w:r>
    </w:p>
    <w:p>
      <w:pPr>
        <w:pStyle w:val="Heading2"/>
      </w:pPr>
      <w:r>
        <w:t>3.3 Mind Mapping Tool</w:t>
      </w:r>
    </w:p>
    <w:p>
      <w:pPr>
        <w:pStyle w:val="ListBullet"/>
      </w:pPr>
      <w:r>
        <w:t>Visual Note Organization: Create beautiful mind maps</w:t>
      </w:r>
    </w:p>
    <w:p>
      <w:pPr>
        <w:pStyle w:val="ListBullet"/>
      </w:pPr>
      <w:r>
        <w:t>Drag &amp; Drop Interface: Easy node creation and arrangement</w:t>
      </w:r>
    </w:p>
    <w:p>
      <w:pPr>
        <w:pStyle w:val="ListBullet"/>
      </w:pPr>
      <w:r>
        <w:t>Hierarchical Structure: Main topics with sub-topics</w:t>
      </w:r>
    </w:p>
    <w:p>
      <w:pPr>
        <w:pStyle w:val="ListBullet"/>
      </w:pPr>
      <w:r>
        <w:t>Color Coding: Different colors for different branches</w:t>
      </w:r>
    </w:p>
    <w:p>
      <w:pPr>
        <w:pStyle w:val="ListBullet"/>
      </w:pPr>
      <w:r>
        <w:t>Icon Library: Add icons to nodes for visual memory</w:t>
      </w:r>
    </w:p>
    <w:p>
      <w:pPr>
        <w:pStyle w:val="ListBullet"/>
      </w:pPr>
      <w:r>
        <w:t>Image Support: Add images to map nodes</w:t>
      </w:r>
    </w:p>
    <w:p>
      <w:pPr>
        <w:pStyle w:val="ListBullet"/>
      </w:pPr>
      <w:r>
        <w:t>Rich Text: Format text with bold, italic, colors</w:t>
      </w:r>
    </w:p>
    <w:p>
      <w:pPr>
        <w:pStyle w:val="ListBullet"/>
      </w:pPr>
      <w:r>
        <w:t>Connection Lines: Show relationships between concepts</w:t>
      </w:r>
    </w:p>
    <w:p>
      <w:pPr>
        <w:pStyle w:val="ListBullet"/>
      </w:pPr>
      <w:r>
        <w:t>Link Types: Different line styles for different relationships</w:t>
      </w:r>
    </w:p>
    <w:p>
      <w:pPr>
        <w:pStyle w:val="ListBullet"/>
      </w:pPr>
      <w:r>
        <w:t>Multi-level Nesting: Deep hierarchies for complex topics</w:t>
      </w:r>
    </w:p>
    <w:p>
      <w:pPr>
        <w:pStyle w:val="ListBullet"/>
      </w:pPr>
      <w:r>
        <w:t>Collapsible Branches: Hide/show sections for focus</w:t>
      </w:r>
    </w:p>
    <w:p>
      <w:pPr>
        <w:pStyle w:val="ListBullet"/>
      </w:pPr>
      <w:r>
        <w:t>Templates: Pre-made mind map templates for common topics</w:t>
      </w:r>
    </w:p>
    <w:p>
      <w:pPr>
        <w:pStyle w:val="ListBullet"/>
      </w:pPr>
      <w:r>
        <w:t>AI Auto-Generation: Generate mind maps from notes automatically</w:t>
      </w:r>
    </w:p>
    <w:p>
      <w:pPr>
        <w:pStyle w:val="ListBullet"/>
      </w:pPr>
      <w:r>
        <w:t>Concept Connection Suggestions: AI suggests related concepts</w:t>
      </w:r>
    </w:p>
    <w:p>
      <w:pPr>
        <w:pStyle w:val="ListBullet"/>
      </w:pPr>
      <w:r>
        <w:t>Cross-Subject Links: Connect concepts across subjects</w:t>
      </w:r>
    </w:p>
    <w:p>
      <w:pPr>
        <w:pStyle w:val="ListBullet"/>
      </w:pPr>
      <w:r>
        <w:t>Collaborative Mind Maps: Real-time multi-user editing</w:t>
      </w:r>
    </w:p>
    <w:p>
      <w:pPr>
        <w:pStyle w:val="ListBullet"/>
      </w:pPr>
      <w:r>
        <w:t>Comments: Add notes to any node</w:t>
      </w:r>
    </w:p>
    <w:p>
      <w:pPr>
        <w:pStyle w:val="ListBullet"/>
      </w:pPr>
      <w:r>
        <w:t>Version History: Track changes over time</w:t>
      </w:r>
    </w:p>
    <w:p>
      <w:pPr>
        <w:pStyle w:val="ListBullet"/>
      </w:pPr>
      <w:r>
        <w:t>Export Options: PDF, PNG, SVG, text outline</w:t>
      </w:r>
    </w:p>
    <w:p>
      <w:pPr>
        <w:pStyle w:val="ListBullet"/>
      </w:pPr>
      <w:r>
        <w:t>Print Optimization: Print-friendly format</w:t>
      </w:r>
    </w:p>
    <w:p>
      <w:pPr>
        <w:pStyle w:val="ListBullet"/>
      </w:pPr>
      <w:r>
        <w:t>Presentation Mode: Present mind maps as slideshow</w:t>
      </w:r>
    </w:p>
    <w:p>
      <w:pPr>
        <w:pStyle w:val="ListBullet"/>
      </w:pPr>
      <w:r>
        <w:t>Zoom &amp; Pan: Navigate large mind maps easily</w:t>
      </w:r>
    </w:p>
    <w:p>
      <w:pPr>
        <w:pStyle w:val="ListBullet"/>
      </w:pPr>
      <w:r>
        <w:t>Search: Find any concept in mind map</w:t>
      </w:r>
    </w:p>
    <w:p>
      <w:pPr>
        <w:pStyle w:val="ListBullet"/>
      </w:pPr>
      <w:r>
        <w:t>Statistics: See number of concepts, connections</w:t>
      </w:r>
    </w:p>
    <w:p>
      <w:pPr>
        <w:pStyle w:val="ListBullet"/>
      </w:pPr>
      <w:r>
        <w:t>Study Mode: Quiz yourself using mind map</w:t>
      </w:r>
    </w:p>
    <w:p>
      <w:pPr>
        <w:pStyle w:val="ListBullet"/>
      </w:pPr>
      <w:r>
        <w:t>Memory Palace: Convert mind map to memory palace</w:t>
      </w:r>
    </w:p>
    <w:p>
      <w:pPr>
        <w:pStyle w:val="ListBullet"/>
      </w:pPr>
      <w:r>
        <w:t>Audio Notes: Attach voice notes to nodes</w:t>
      </w:r>
    </w:p>
    <w:p>
      <w:pPr>
        <w:pStyle w:val="ListBullet"/>
      </w:pPr>
      <w:r>
        <w:t>Link to Resources: Attach PDFs, videos to nodes</w:t>
      </w:r>
    </w:p>
    <w:p>
      <w:pPr>
        <w:pStyle w:val="ListBullet"/>
      </w:pPr>
      <w:r>
        <w:t>Mobile App: Create mind maps on phone</w:t>
      </w:r>
    </w:p>
    <w:p>
      <w:pPr>
        <w:pStyle w:val="ListBullet"/>
      </w:pPr>
      <w:r>
        <w:t>Sync: Access mind maps across devices</w:t>
      </w:r>
    </w:p>
    <w:p>
      <w:pPr>
        <w:pStyle w:val="Heading2"/>
      </w:pPr>
      <w:r>
        <w:t>3.4 Enhanced Pomodoro Study Timer</w:t>
      </w:r>
    </w:p>
    <w:p>
      <w:pPr>
        <w:pStyle w:val="ListBullet"/>
      </w:pPr>
      <w:r>
        <w:t>Classic Pomodoro: 25 min work, 5 min break</w:t>
      </w:r>
    </w:p>
    <w:p>
      <w:pPr>
        <w:pStyle w:val="ListBullet"/>
      </w:pPr>
      <w:r>
        <w:t>Custom Timers: Set your own intervals (30/50/90 min)</w:t>
      </w:r>
    </w:p>
    <w:p>
      <w:pPr>
        <w:pStyle w:val="ListBullet"/>
      </w:pPr>
      <w:r>
        <w:t>Long Break: Automatic longer breaks after 4 cycles</w:t>
      </w:r>
    </w:p>
    <w:p>
      <w:pPr>
        <w:pStyle w:val="ListBullet"/>
      </w:pPr>
      <w:r>
        <w:t>Study Session Tracking: Track which subjects you study when</w:t>
      </w:r>
    </w:p>
    <w:p>
      <w:pPr>
        <w:pStyle w:val="ListBullet"/>
      </w:pPr>
      <w:r>
        <w:t>Time Distribution: See time spent per subject (pie chart)</w:t>
      </w:r>
    </w:p>
    <w:p>
      <w:pPr>
        <w:pStyle w:val="ListBullet"/>
      </w:pPr>
      <w:r>
        <w:t>Peak Productivity: Identify best study hours</w:t>
      </w:r>
    </w:p>
    <w:p>
      <w:pPr>
        <w:pStyle w:val="ListBullet"/>
      </w:pPr>
      <w:r>
        <w:t>Distraction Logger: Log what distracts you</w:t>
      </w:r>
    </w:p>
    <w:p>
      <w:pPr>
        <w:pStyle w:val="ListBullet"/>
      </w:pPr>
      <w:r>
        <w:t>Distraction Blocker: Block distracting websites during sessions</w:t>
      </w:r>
    </w:p>
    <w:p>
      <w:pPr>
        <w:pStyle w:val="ListBullet"/>
      </w:pPr>
      <w:r>
        <w:t>Website Whitelist: Allow only study-related sites</w:t>
      </w:r>
    </w:p>
    <w:p>
      <w:pPr>
        <w:pStyle w:val="ListBullet"/>
      </w:pPr>
      <w:r>
        <w:t>App Blocker: Block distracting mobile apps</w:t>
      </w:r>
    </w:p>
    <w:p>
      <w:pPr>
        <w:pStyle w:val="ListBullet"/>
      </w:pPr>
      <w:r>
        <w:t>Phone Away Mode: Encourage keeping phone aside</w:t>
      </w:r>
    </w:p>
    <w:p>
      <w:pPr>
        <w:pStyle w:val="ListBullet"/>
      </w:pPr>
      <w:r>
        <w:t>Focus Score: Rate concentration level after each session</w:t>
      </w:r>
    </w:p>
    <w:p>
      <w:pPr>
        <w:pStyle w:val="ListBullet"/>
      </w:pPr>
      <w:r>
        <w:t>Focus Analytics: Track focus trends over time</w:t>
      </w:r>
    </w:p>
    <w:p>
      <w:pPr>
        <w:pStyle w:val="ListBullet"/>
      </w:pPr>
      <w:r>
        <w:t>Break Activities: Suggested activities during breaks</w:t>
      </w:r>
    </w:p>
    <w:p>
      <w:pPr>
        <w:pStyle w:val="ListBullet"/>
      </w:pPr>
      <w:r>
        <w:t>Stretch Reminders: Physical exercises during breaks</w:t>
      </w:r>
    </w:p>
    <w:p>
      <w:pPr>
        <w:pStyle w:val="ListBullet"/>
      </w:pPr>
      <w:r>
        <w:t>Eye Exercises: Reduce eye strain with guided exercises</w:t>
      </w:r>
    </w:p>
    <w:p>
      <w:pPr>
        <w:pStyle w:val="ListBullet"/>
      </w:pPr>
      <w:r>
        <w:t>Water Reminder: Stay hydrated</w:t>
      </w:r>
    </w:p>
    <w:p>
      <w:pPr>
        <w:pStyle w:val="ListBullet"/>
      </w:pPr>
      <w:r>
        <w:t>Background Sounds: Rain, café, library ambience</w:t>
      </w:r>
    </w:p>
    <w:p>
      <w:pPr>
        <w:pStyle w:val="ListBullet"/>
      </w:pPr>
      <w:r>
        <w:t>White Noise: Focus-enhancing audio</w:t>
      </w:r>
    </w:p>
    <w:p>
      <w:pPr>
        <w:pStyle w:val="ListBullet"/>
      </w:pPr>
      <w:r>
        <w:t>Study Music Integration: Lo-fi, classical, instrumental playlists</w:t>
      </w:r>
    </w:p>
    <w:p>
      <w:pPr>
        <w:pStyle w:val="ListBullet"/>
      </w:pPr>
      <w:r>
        <w:t>Spotify Integration: Play your study playlists</w:t>
      </w:r>
    </w:p>
    <w:p>
      <w:pPr>
        <w:pStyle w:val="ListBullet"/>
      </w:pPr>
      <w:r>
        <w:t>YouTube Music: Integrated music playback</w:t>
      </w:r>
    </w:p>
    <w:p>
      <w:pPr>
        <w:pStyle w:val="ListBullet"/>
      </w:pPr>
      <w:r>
        <w:t>Volume Control: Adjust audio levels</w:t>
      </w:r>
    </w:p>
    <w:p>
      <w:pPr>
        <w:pStyle w:val="ListBullet"/>
      </w:pPr>
      <w:r>
        <w:t>Sound Fade: Gradual volume changes</w:t>
      </w:r>
    </w:p>
    <w:p>
      <w:pPr>
        <w:pStyle w:val="ListBullet"/>
      </w:pPr>
      <w:r>
        <w:t>Session Notes: Log what you accomplished</w:t>
      </w:r>
    </w:p>
    <w:p>
      <w:pPr>
        <w:pStyle w:val="ListBullet"/>
      </w:pPr>
      <w:r>
        <w:t>Goal Setting: Set session goals before starting</w:t>
      </w:r>
    </w:p>
    <w:p>
      <w:pPr>
        <w:pStyle w:val="ListBullet"/>
      </w:pPr>
      <w:r>
        <w:t>Session Review: Reflect after each session</w:t>
      </w:r>
    </w:p>
    <w:p>
      <w:pPr>
        <w:pStyle w:val="ListBullet"/>
      </w:pPr>
      <w:r>
        <w:t>Motivation Quotes: Inspirational messages during breaks</w:t>
      </w:r>
    </w:p>
    <w:p>
      <w:pPr>
        <w:pStyle w:val="ListBullet"/>
      </w:pPr>
      <w:r>
        <w:t>Session Streaks: Track consecutive study days</w:t>
      </w:r>
    </w:p>
    <w:p>
      <w:pPr>
        <w:pStyle w:val="ListBullet"/>
      </w:pPr>
      <w:r>
        <w:t>Group Sessions: Synchronized timers with study buddies</w:t>
      </w:r>
    </w:p>
    <w:p>
      <w:pPr>
        <w:pStyle w:val="ListBullet"/>
      </w:pPr>
      <w:r>
        <w:t>Timer Challenges: Compete for most study time</w:t>
      </w:r>
    </w:p>
    <w:p>
      <w:pPr>
        <w:pStyle w:val="ListBullet"/>
      </w:pPr>
      <w:r>
        <w:t>Timer Badges: Earn badges for hours studied</w:t>
      </w:r>
    </w:p>
    <w:p>
      <w:pPr>
        <w:pStyle w:val="ListBullet"/>
      </w:pPr>
      <w:r>
        <w:t>Daily Goal: Set daily timer goal</w:t>
      </w:r>
    </w:p>
    <w:p>
      <w:pPr>
        <w:pStyle w:val="ListBullet"/>
      </w:pPr>
      <w:r>
        <w:t>Weekly Summary: Total study time and breakdown</w:t>
      </w:r>
    </w:p>
    <w:p>
      <w:pPr>
        <w:pStyle w:val="ListBullet"/>
      </w:pPr>
      <w:r>
        <w:t>Calendar Integration: Sessions appear in calendar</w:t>
      </w:r>
    </w:p>
    <w:p>
      <w:pPr>
        <w:pStyle w:val="ListBullet"/>
      </w:pPr>
      <w:r>
        <w:t>Notification: Alert when timer completes</w:t>
      </w:r>
    </w:p>
    <w:p>
      <w:pPr>
        <w:pStyle w:val="ListBullet"/>
      </w:pPr>
      <w:r>
        <w:t>Widget: Timer widget on home screen/desktop</w:t>
      </w:r>
    </w:p>
    <w:p>
      <w:pPr>
        <w:pStyle w:val="Heading2"/>
      </w:pPr>
      <w:r>
        <w:t>3.5 Handwritten Notes Digitizer</w:t>
      </w:r>
    </w:p>
    <w:p>
      <w:pPr>
        <w:pStyle w:val="ListBullet"/>
      </w:pPr>
      <w:r>
        <w:t>Photo Upload: Take pictures of handwritten notes</w:t>
      </w:r>
    </w:p>
    <w:p>
      <w:pPr>
        <w:pStyle w:val="ListBullet"/>
      </w:pPr>
      <w:r>
        <w:t>Multi-page Scan: Scan multiple pages in sequence</w:t>
      </w:r>
    </w:p>
    <w:p>
      <w:pPr>
        <w:pStyle w:val="ListBullet"/>
      </w:pPr>
      <w:r>
        <w:t>Auto Crop: Automatically crop to note boundaries</w:t>
      </w:r>
    </w:p>
    <w:p>
      <w:pPr>
        <w:pStyle w:val="ListBullet"/>
      </w:pPr>
      <w:r>
        <w:t>Perspective Correction: Fix angled photos</w:t>
      </w:r>
    </w:p>
    <w:p>
      <w:pPr>
        <w:pStyle w:val="ListBullet"/>
      </w:pPr>
      <w:r>
        <w:t>Brightness Adjustment: Enhance legibility</w:t>
      </w:r>
    </w:p>
    <w:p>
      <w:pPr>
        <w:pStyle w:val="ListBullet"/>
      </w:pPr>
      <w:r>
        <w:t>OCR Technology: Convert handwriting to digital text</w:t>
      </w:r>
    </w:p>
    <w:p>
      <w:pPr>
        <w:pStyle w:val="ListBullet"/>
      </w:pPr>
      <w:r>
        <w:t>Handwriting Recognition: Support various handwriting styles</w:t>
      </w:r>
    </w:p>
    <w:p>
      <w:pPr>
        <w:pStyle w:val="ListBullet"/>
      </w:pPr>
      <w:r>
        <w:t>Multi-language OCR: Recognize multiple languages</w:t>
      </w:r>
    </w:p>
    <w:p>
      <w:pPr>
        <w:pStyle w:val="ListBullet"/>
      </w:pPr>
      <w:r>
        <w:t>Mathematical Symbols: Recognize math equations and symbols</w:t>
      </w:r>
    </w:p>
    <w:p>
      <w:pPr>
        <w:pStyle w:val="ListBullet"/>
      </w:pPr>
      <w:r>
        <w:t>Diagram Recognition: Identify and preserve diagrams</w:t>
      </w:r>
    </w:p>
    <w:p>
      <w:pPr>
        <w:pStyle w:val="ListBullet"/>
      </w:pPr>
      <w:r>
        <w:t>Searchable Text: Search through digitized notes</w:t>
      </w:r>
    </w:p>
    <w:p>
      <w:pPr>
        <w:pStyle w:val="ListBullet"/>
      </w:pPr>
      <w:r>
        <w:t>Editable Text: Edit recognized text if needed</w:t>
      </w:r>
    </w:p>
    <w:p>
      <w:pPr>
        <w:pStyle w:val="ListBullet"/>
      </w:pPr>
      <w:r>
        <w:t>Original Preservation: Keep original image alongside text</w:t>
      </w:r>
    </w:p>
    <w:p>
      <w:pPr>
        <w:pStyle w:val="ListBullet"/>
      </w:pPr>
      <w:r>
        <w:t>Formatting Preservation: Maintain headers, lists, spacing</w:t>
      </w:r>
    </w:p>
    <w:p>
      <w:pPr>
        <w:pStyle w:val="ListBullet"/>
      </w:pPr>
      <w:r>
        <w:t>Highlight Preservation: Recognize highlighted text</w:t>
      </w:r>
    </w:p>
    <w:p>
      <w:pPr>
        <w:pStyle w:val="ListBullet"/>
      </w:pPr>
      <w:r>
        <w:t>Annotation Detection: Identify margin notes</w:t>
      </w:r>
    </w:p>
    <w:p>
      <w:pPr>
        <w:pStyle w:val="ListBullet"/>
      </w:pPr>
      <w:r>
        <w:t>Table Recognition: Convert handwritten tables to digital</w:t>
      </w:r>
    </w:p>
    <w:p>
      <w:pPr>
        <w:pStyle w:val="ListBullet"/>
      </w:pPr>
      <w:r>
        <w:t>Flashcard Generation: Create flashcards from handwritten notes</w:t>
      </w:r>
    </w:p>
    <w:p>
      <w:pPr>
        <w:pStyle w:val="ListBullet"/>
      </w:pPr>
      <w:r>
        <w:t>Summary Generation: AI summarizes handwritten content</w:t>
      </w:r>
    </w:p>
    <w:p>
      <w:pPr>
        <w:pStyle w:val="ListBullet"/>
      </w:pPr>
      <w:r>
        <w:t>Quiz Creation: Generate quizzes from handwritten notes</w:t>
      </w:r>
    </w:p>
    <w:p>
      <w:pPr>
        <w:pStyle w:val="ListBullet"/>
      </w:pPr>
      <w:r>
        <w:t>Math Problem Solving: Recognize and solve handwritten math</w:t>
      </w:r>
    </w:p>
    <w:p>
      <w:pPr>
        <w:pStyle w:val="ListBullet"/>
      </w:pPr>
      <w:r>
        <w:t>Equation Solver: Solve algebra, calculus from photos</w:t>
      </w:r>
    </w:p>
    <w:p>
      <w:pPr>
        <w:pStyle w:val="ListBullet"/>
      </w:pPr>
      <w:r>
        <w:t>Step-by-step Solutions: Show solving process</w:t>
      </w:r>
    </w:p>
    <w:p>
      <w:pPr>
        <w:pStyle w:val="ListBullet"/>
      </w:pPr>
      <w:r>
        <w:t>Graph Recognition: Identify graphs and plots</w:t>
      </w:r>
    </w:p>
    <w:p>
      <w:pPr>
        <w:pStyle w:val="ListBullet"/>
      </w:pPr>
      <w:r>
        <w:t>Chemical Formulas: Recognize chemistry notation</w:t>
      </w:r>
    </w:p>
    <w:p>
      <w:pPr>
        <w:pStyle w:val="ListBullet"/>
      </w:pPr>
      <w:r>
        <w:t>Physics Diagrams: Understand circuit diagrams, free body diagrams</w:t>
      </w:r>
    </w:p>
    <w:p>
      <w:pPr>
        <w:pStyle w:val="ListBullet"/>
      </w:pPr>
      <w:r>
        <w:t>Export Options: PDF, DOCX, TXT formats</w:t>
      </w:r>
    </w:p>
    <w:p>
      <w:pPr>
        <w:pStyle w:val="ListBullet"/>
      </w:pPr>
      <w:r>
        <w:t>Cloud Sync: Sync digitized notes across devices</w:t>
      </w:r>
    </w:p>
    <w:p>
      <w:pPr>
        <w:pStyle w:val="ListBullet"/>
      </w:pPr>
      <w:r>
        <w:t>Organization: Auto-organize by subject/date</w:t>
      </w:r>
    </w:p>
    <w:p>
      <w:pPr>
        <w:pStyle w:val="ListBullet"/>
      </w:pPr>
      <w:r>
        <w:t>Quality Check: AI flags unclear scans for retake</w:t>
      </w:r>
    </w:p>
    <w:p>
      <w:r>
        <w:br w:type="page"/>
      </w:r>
    </w:p>
    <w:p>
      <w:pPr>
        <w:pStyle w:val="Heading1"/>
      </w:pPr>
      <w:r>
        <w:t>4. Financial &amp; Career Features</w:t>
      </w:r>
    </w:p>
    <w:p>
      <w:pPr>
        <w:pStyle w:val="Heading2"/>
      </w:pPr>
      <w:r>
        <w:t>4.1 Student Loans &amp; Scholarships Finder</w:t>
      </w:r>
    </w:p>
    <w:p>
      <w:pPr>
        <w:pStyle w:val="ListBullet"/>
      </w:pPr>
      <w:r>
        <w:t>Personalized Scholarship Matching: Based on profile, grades, background</w:t>
      </w:r>
    </w:p>
    <w:p>
      <w:pPr>
        <w:pStyle w:val="ListBullet"/>
      </w:pPr>
      <w:r>
        <w:t>Merit-based Scholarships: Academic achievement scholarships</w:t>
      </w:r>
    </w:p>
    <w:p>
      <w:pPr>
        <w:pStyle w:val="ListBullet"/>
      </w:pPr>
      <w:r>
        <w:t>Need-based Aid: Financial need-based assistance</w:t>
      </w:r>
    </w:p>
    <w:p>
      <w:pPr>
        <w:pStyle w:val="ListBullet"/>
      </w:pPr>
      <w:r>
        <w:t>Category-specific: SC/ST/OBC/Minority scholarships</w:t>
      </w:r>
    </w:p>
    <w:p>
      <w:pPr>
        <w:pStyle w:val="ListBullet"/>
      </w:pPr>
      <w:r>
        <w:t>Course-specific: Engineering, medical, arts scholarships</w:t>
      </w:r>
    </w:p>
    <w:p>
      <w:pPr>
        <w:pStyle w:val="ListBullet"/>
      </w:pPr>
      <w:r>
        <w:t>State-wise Schemes: Government scholarships by state</w:t>
      </w:r>
    </w:p>
    <w:p>
      <w:pPr>
        <w:pStyle w:val="ListBullet"/>
      </w:pPr>
      <w:r>
        <w:t>Central Government: National-level scholarship schemes</w:t>
      </w:r>
    </w:p>
    <w:p>
      <w:pPr>
        <w:pStyle w:val="ListBullet"/>
      </w:pPr>
      <w:r>
        <w:t>Private Foundations: Corporate and NGO scholarships</w:t>
      </w:r>
    </w:p>
    <w:p>
      <w:pPr>
        <w:pStyle w:val="ListBullet"/>
      </w:pPr>
      <w:r>
        <w:t>International Scholarships: Study abroad funding</w:t>
      </w:r>
    </w:p>
    <w:p>
      <w:pPr>
        <w:pStyle w:val="ListBullet"/>
      </w:pPr>
      <w:r>
        <w:t>Scholarship Calendar: Application timeline for all schemes</w:t>
      </w:r>
    </w:p>
    <w:p>
      <w:pPr>
        <w:pStyle w:val="ListBullet"/>
      </w:pPr>
      <w:r>
        <w:t>Eligibility Checker: Automatic eligibility verification</w:t>
      </w:r>
    </w:p>
    <w:p>
      <w:pPr>
        <w:pStyle w:val="ListBullet"/>
      </w:pPr>
      <w:r>
        <w:t>Document Checklist: Required documents for each scholarship</w:t>
      </w:r>
    </w:p>
    <w:p>
      <w:pPr>
        <w:pStyle w:val="ListBullet"/>
      </w:pPr>
      <w:r>
        <w:t>Application Tracking: Track multiple scholarship applications</w:t>
      </w:r>
    </w:p>
    <w:p>
      <w:pPr>
        <w:pStyle w:val="ListBullet"/>
      </w:pPr>
      <w:r>
        <w:t>Deadline Alerts: Never miss application deadlines</w:t>
      </w:r>
    </w:p>
    <w:p>
      <w:pPr>
        <w:pStyle w:val="ListBullet"/>
      </w:pPr>
      <w:r>
        <w:t>Success Rate Data: Statistics on selection rates</w:t>
      </w:r>
    </w:p>
    <w:p>
      <w:pPr>
        <w:pStyle w:val="ListBullet"/>
      </w:pPr>
      <w:r>
        <w:t>Past Recipients: Connect with previous scholarship winners</w:t>
      </w:r>
    </w:p>
    <w:p>
      <w:pPr>
        <w:pStyle w:val="ListBullet"/>
      </w:pPr>
      <w:r>
        <w:t>Application Tips: How to write strong applications</w:t>
      </w:r>
    </w:p>
    <w:p>
      <w:pPr>
        <w:pStyle w:val="ListBullet"/>
      </w:pPr>
      <w:r>
        <w:t>Essay Help: Guidance on scholarship essays</w:t>
      </w:r>
    </w:p>
    <w:p>
      <w:pPr>
        <w:pStyle w:val="ListBullet"/>
      </w:pPr>
      <w:r>
        <w:t>Interview Prep: Prepare for scholarship interviews</w:t>
      </w:r>
    </w:p>
    <w:p>
      <w:pPr>
        <w:pStyle w:val="ListBullet"/>
      </w:pPr>
      <w:r>
        <w:t>Education Loan Comparison: Compare loans from banks</w:t>
      </w:r>
    </w:p>
    <w:p>
      <w:pPr>
        <w:pStyle w:val="ListBullet"/>
      </w:pPr>
      <w:r>
        <w:t>Interest Rate Comparison: Side-by-side interest rates</w:t>
      </w:r>
    </w:p>
    <w:p>
      <w:pPr>
        <w:pStyle w:val="ListBullet"/>
      </w:pPr>
      <w:r>
        <w:t>Loan Eligibility: Check loan approval chances</w:t>
      </w:r>
    </w:p>
    <w:p>
      <w:pPr>
        <w:pStyle w:val="ListBullet"/>
      </w:pPr>
      <w:r>
        <w:t>EMI Calculator: Calculate monthly payments</w:t>
      </w:r>
    </w:p>
    <w:p>
      <w:pPr>
        <w:pStyle w:val="ListBullet"/>
      </w:pPr>
      <w:r>
        <w:t>Loan Amount Calculator: How much can you borrow</w:t>
      </w:r>
    </w:p>
    <w:p>
      <w:pPr>
        <w:pStyle w:val="ListBullet"/>
      </w:pPr>
      <w:r>
        <w:t>Repayment Simulator: Understand repayment schedules</w:t>
      </w:r>
    </w:p>
    <w:p>
      <w:pPr>
        <w:pStyle w:val="ListBullet"/>
      </w:pPr>
      <w:r>
        <w:t>Moratorium Period: Grace period explanations</w:t>
      </w:r>
    </w:p>
    <w:p>
      <w:pPr>
        <w:pStyle w:val="ListBullet"/>
      </w:pPr>
      <w:r>
        <w:t>Co-borrower Requirements: Understand guarantor needs</w:t>
      </w:r>
    </w:p>
    <w:p>
      <w:pPr>
        <w:pStyle w:val="ListBullet"/>
      </w:pPr>
      <w:r>
        <w:t>Collateral Information: Secured vs. unsecured loans</w:t>
      </w:r>
    </w:p>
    <w:p>
      <w:pPr>
        <w:pStyle w:val="ListBullet"/>
      </w:pPr>
      <w:r>
        <w:t>Tax Benefits: Education loan tax deductions</w:t>
      </w:r>
    </w:p>
    <w:p>
      <w:pPr>
        <w:pStyle w:val="ListBullet"/>
      </w:pPr>
      <w:r>
        <w:t>Loan Application Process: Step-by-step guidance</w:t>
      </w:r>
    </w:p>
    <w:p>
      <w:pPr>
        <w:pStyle w:val="ListBullet"/>
      </w:pPr>
      <w:r>
        <w:t>Required Documents: Document checklist for loans</w:t>
      </w:r>
    </w:p>
    <w:p>
      <w:pPr>
        <w:pStyle w:val="ListBullet"/>
      </w:pPr>
      <w:r>
        <w:t>Bank Comparisons: Compare SBI, HDFC, ICICI, etc.</w:t>
      </w:r>
    </w:p>
    <w:p>
      <w:pPr>
        <w:pStyle w:val="ListBullet"/>
      </w:pPr>
      <w:r>
        <w:t>Interest Subsidy Schemes: Government interest subsidy info</w:t>
      </w:r>
    </w:p>
    <w:p>
      <w:pPr>
        <w:pStyle w:val="ListBullet"/>
      </w:pPr>
      <w:r>
        <w:t>Loan Forgiveness: Programs for loan forgiveness</w:t>
      </w:r>
    </w:p>
    <w:p>
      <w:pPr>
        <w:pStyle w:val="ListBullet"/>
      </w:pPr>
      <w:r>
        <w:t>Financial Literacy: Resources on managing finances</w:t>
      </w:r>
    </w:p>
    <w:p>
      <w:pPr>
        <w:pStyle w:val="ListBullet"/>
      </w:pPr>
      <w:r>
        <w:t>Budget Planning: Create student budget</w:t>
      </w:r>
    </w:p>
    <w:p>
      <w:pPr>
        <w:pStyle w:val="ListBullet"/>
      </w:pPr>
      <w:r>
        <w:t>Expense Tracking: Track spending</w:t>
      </w:r>
    </w:p>
    <w:p>
      <w:pPr>
        <w:pStyle w:val="ListBullet"/>
      </w:pPr>
      <w:r>
        <w:t>Savings Goals: Set financial goals</w:t>
      </w:r>
    </w:p>
    <w:p>
      <w:pPr>
        <w:pStyle w:val="Heading2"/>
      </w:pPr>
      <w:r>
        <w:t>4.2 Freelancing &amp; Side Hustle Hub</w:t>
      </w:r>
    </w:p>
    <w:p>
      <w:pPr>
        <w:pStyle w:val="ListBullet"/>
      </w:pPr>
      <w:r>
        <w:t>Project Listings: Browse available freelance work</w:t>
      </w:r>
    </w:p>
    <w:p>
      <w:pPr>
        <w:pStyle w:val="ListBullet"/>
      </w:pPr>
      <w:r>
        <w:t>Skill-based Matching: Projects matching your skills</w:t>
      </w:r>
    </w:p>
    <w:p>
      <w:pPr>
        <w:pStyle w:val="ListBullet"/>
      </w:pPr>
      <w:r>
        <w:t>Project Categories: Coding, design, writing, marketing, data entry</w:t>
      </w:r>
    </w:p>
    <w:p>
      <w:pPr>
        <w:pStyle w:val="ListBullet"/>
      </w:pPr>
      <w:r>
        <w:t>Project Difficulty: Beginner, intermediate, advanced</w:t>
      </w:r>
    </w:p>
    <w:p>
      <w:pPr>
        <w:pStyle w:val="ListBullet"/>
      </w:pPr>
      <w:r>
        <w:t>Estimated Time: How long project will take</w:t>
      </w:r>
    </w:p>
    <w:p>
      <w:pPr>
        <w:pStyle w:val="ListBullet"/>
      </w:pPr>
      <w:r>
        <w:t>Budget Range: Expected payment for project</w:t>
      </w:r>
    </w:p>
    <w:p>
      <w:pPr>
        <w:pStyle w:val="ListBullet"/>
      </w:pPr>
      <w:r>
        <w:t>Fixed Price vs. Hourly: Different payment structures</w:t>
      </w:r>
    </w:p>
    <w:p>
      <w:pPr>
        <w:pStyle w:val="ListBullet"/>
      </w:pPr>
      <w:r>
        <w:t>Client Profiles: Information about who is hiring</w:t>
      </w:r>
    </w:p>
    <w:p>
      <w:pPr>
        <w:pStyle w:val="ListBullet"/>
      </w:pPr>
      <w:r>
        <w:t>Client Ratings: See client history and ratings</w:t>
      </w:r>
    </w:p>
    <w:p>
      <w:pPr>
        <w:pStyle w:val="ListBullet"/>
      </w:pPr>
      <w:r>
        <w:t>Portfolio Builder: Showcase your work samples</w:t>
      </w:r>
    </w:p>
    <w:p>
      <w:pPr>
        <w:pStyle w:val="ListBullet"/>
      </w:pPr>
      <w:r>
        <w:t>Profile Optimization: Tips to improve freelancer profile</w:t>
      </w:r>
    </w:p>
    <w:p>
      <w:pPr>
        <w:pStyle w:val="ListBullet"/>
      </w:pPr>
      <w:r>
        <w:t>Skill Verification: Verify skills through tests</w:t>
      </w:r>
    </w:p>
    <w:p>
      <w:pPr>
        <w:pStyle w:val="ListBullet"/>
      </w:pPr>
      <w:r>
        <w:t>Proposal System: Submit proposals for projects</w:t>
      </w:r>
    </w:p>
    <w:p>
      <w:pPr>
        <w:pStyle w:val="ListBullet"/>
      </w:pPr>
      <w:r>
        <w:t>Proposal Templates: Pre-written proposal templates</w:t>
      </w:r>
    </w:p>
    <w:p>
      <w:pPr>
        <w:pStyle w:val="ListBullet"/>
      </w:pPr>
      <w:r>
        <w:t>Communication Tools: Chat with clients before accepting</w:t>
      </w:r>
    </w:p>
    <w:p>
      <w:pPr>
        <w:pStyle w:val="ListBullet"/>
      </w:pPr>
      <w:r>
        <w:t>Contract System: Formal agreements for projects</w:t>
      </w:r>
    </w:p>
    <w:p>
      <w:pPr>
        <w:pStyle w:val="ListBullet"/>
      </w:pPr>
      <w:r>
        <w:t>Milestone-based Work: Break projects into milestones</w:t>
      </w:r>
    </w:p>
    <w:p>
      <w:pPr>
        <w:pStyle w:val="ListBullet"/>
      </w:pPr>
      <w:r>
        <w:t>Escrow Payment: Secure payment holding</w:t>
      </w:r>
    </w:p>
    <w:p>
      <w:pPr>
        <w:pStyle w:val="ListBullet"/>
      </w:pPr>
      <w:r>
        <w:t>Payment Protection: Guaranteed payment for completed work</w:t>
      </w:r>
    </w:p>
    <w:p>
      <w:pPr>
        <w:pStyle w:val="ListBullet"/>
      </w:pPr>
      <w:r>
        <w:t>Invoice Generation: Auto-generate professional invoices</w:t>
      </w:r>
    </w:p>
    <w:p>
      <w:pPr>
        <w:pStyle w:val="ListBullet"/>
      </w:pPr>
      <w:r>
        <w:t>Payment Gateway: Receive payments through platform</w:t>
      </w:r>
    </w:p>
    <w:p>
      <w:pPr>
        <w:pStyle w:val="ListBullet"/>
      </w:pPr>
      <w:r>
        <w:t>Multiple Payment Methods: UPI, bank transfer, wallet</w:t>
      </w:r>
    </w:p>
    <w:p>
      <w:pPr>
        <w:pStyle w:val="ListBullet"/>
      </w:pPr>
      <w:r>
        <w:t>International Payments: Receive foreign currency (PayPal, Wise)</w:t>
      </w:r>
    </w:p>
    <w:p>
      <w:pPr>
        <w:pStyle w:val="ListBullet"/>
      </w:pPr>
      <w:r>
        <w:t>Tax Information: Guidance on freelance income tax</w:t>
      </w:r>
    </w:p>
    <w:p>
      <w:pPr>
        <w:pStyle w:val="ListBullet"/>
      </w:pPr>
      <w:r>
        <w:t>Earnings Dashboard: Track total earnings</w:t>
      </w:r>
    </w:p>
    <w:p>
      <w:pPr>
        <w:pStyle w:val="ListBullet"/>
      </w:pPr>
      <w:r>
        <w:t>Time Tracking: Log hours worked on projects</w:t>
      </w:r>
    </w:p>
    <w:p>
      <w:pPr>
        <w:pStyle w:val="ListBullet"/>
      </w:pPr>
      <w:r>
        <w:t>Project Management: Manage multiple projects</w:t>
      </w:r>
    </w:p>
    <w:p>
      <w:pPr>
        <w:pStyle w:val="ListBullet"/>
      </w:pPr>
      <w:r>
        <w:t>Client Communication: Professional messaging system</w:t>
      </w:r>
    </w:p>
    <w:p>
      <w:pPr>
        <w:pStyle w:val="ListBullet"/>
      </w:pPr>
      <w:r>
        <w:t>File Sharing: Share deliverables securely</w:t>
      </w:r>
    </w:p>
    <w:p>
      <w:pPr>
        <w:pStyle w:val="ListBullet"/>
      </w:pPr>
      <w:r>
        <w:t>Revision Requests: Handle client revision requests</w:t>
      </w:r>
    </w:p>
    <w:p>
      <w:pPr>
        <w:pStyle w:val="ListBullet"/>
      </w:pPr>
      <w:r>
        <w:t>Review System: Clients rate your work</w:t>
      </w:r>
    </w:p>
    <w:p>
      <w:pPr>
        <w:pStyle w:val="ListBullet"/>
      </w:pPr>
      <w:r>
        <w:t>Dispute Resolution: Platform mediates disputes</w:t>
      </w:r>
    </w:p>
    <w:p>
      <w:pPr>
        <w:pStyle w:val="ListBullet"/>
      </w:pPr>
      <w:r>
        <w:t>Success Badges: Earn badges for completed projects</w:t>
      </w:r>
    </w:p>
    <w:p>
      <w:pPr>
        <w:pStyle w:val="ListBullet"/>
      </w:pPr>
      <w:r>
        <w:t>Top Freelancer Program: Recognition for best freelancers</w:t>
      </w:r>
    </w:p>
    <w:p>
      <w:pPr>
        <w:pStyle w:val="ListBullet"/>
      </w:pPr>
      <w:r>
        <w:t>Premium Freelancer: Paid tier with more visibility</w:t>
      </w:r>
    </w:p>
    <w:p>
      <w:pPr>
        <w:pStyle w:val="ListBullet"/>
      </w:pPr>
      <w:r>
        <w:t>Training Resources: Learn freelancing skills</w:t>
      </w:r>
    </w:p>
    <w:p>
      <w:pPr>
        <w:pStyle w:val="ListBullet"/>
      </w:pPr>
      <w:r>
        <w:t>Side Hustle Ideas: Generate passive income ideas</w:t>
      </w:r>
    </w:p>
    <w:p>
      <w:pPr>
        <w:pStyle w:val="ListBullet"/>
      </w:pPr>
      <w:r>
        <w:t>Gig Economy Tips: Succeed in freelance work</w:t>
      </w:r>
    </w:p>
    <w:p>
      <w:pPr>
        <w:pStyle w:val="Heading2"/>
      </w:pPr>
      <w:r>
        <w:t>4.3 Salary Negotiation &amp; Career Tools</w:t>
      </w:r>
    </w:p>
    <w:p>
      <w:pPr>
        <w:pStyle w:val="ListBullet"/>
      </w:pPr>
      <w:r>
        <w:t>Salary Negotiation Simulator: Practice negotiating with AI</w:t>
      </w:r>
    </w:p>
    <w:p>
      <w:pPr>
        <w:pStyle w:val="ListBullet"/>
      </w:pPr>
      <w:r>
        <w:t>Real-time Feedback: Get feedback on negotiation approach</w:t>
      </w:r>
    </w:p>
    <w:p>
      <w:pPr>
        <w:pStyle w:val="ListBullet"/>
      </w:pPr>
      <w:r>
        <w:t>Common Scenarios: Practice various negotiation situations</w:t>
      </w:r>
    </w:p>
    <w:p>
      <w:pPr>
        <w:pStyle w:val="ListBullet"/>
      </w:pPr>
      <w:r>
        <w:t>Script Templates: Sample phrases and responses</w:t>
      </w:r>
    </w:p>
    <w:p>
      <w:pPr>
        <w:pStyle w:val="ListBullet"/>
      </w:pPr>
      <w:r>
        <w:t>Psychology Tips: Understand negotiation psychology</w:t>
      </w:r>
    </w:p>
    <w:p>
      <w:pPr>
        <w:pStyle w:val="ListBullet"/>
      </w:pPr>
      <w:r>
        <w:t>Counter-offer Strategies: How to counter offers</w:t>
      </w:r>
    </w:p>
    <w:p>
      <w:pPr>
        <w:pStyle w:val="ListBullet"/>
      </w:pPr>
      <w:r>
        <w:t>Industry Salary Standards: Know what jobs pay</w:t>
      </w:r>
    </w:p>
    <w:p>
      <w:pPr>
        <w:pStyle w:val="ListBullet"/>
      </w:pPr>
      <w:r>
        <w:t>Company-wise Salaries: Average salaries by company</w:t>
      </w:r>
    </w:p>
    <w:p>
      <w:pPr>
        <w:pStyle w:val="ListBullet"/>
      </w:pPr>
      <w:r>
        <w:t>Position-wise Pay: Expected salary for roles</w:t>
      </w:r>
    </w:p>
    <w:p>
      <w:pPr>
        <w:pStyle w:val="ListBullet"/>
      </w:pPr>
      <w:r>
        <w:t>Experience-level Compensation: Fresher vs. experienced pay</w:t>
      </w:r>
    </w:p>
    <w:p>
      <w:pPr>
        <w:pStyle w:val="ListBullet"/>
      </w:pPr>
      <w:r>
        <w:t>City-wise Cost Adjustment: Salaries by location</w:t>
      </w:r>
    </w:p>
    <w:p>
      <w:pPr>
        <w:pStyle w:val="ListBullet"/>
      </w:pPr>
      <w:r>
        <w:t>Cost of Living Calculator: Compare cities</w:t>
      </w:r>
    </w:p>
    <w:p>
      <w:pPr>
        <w:pStyle w:val="ListBullet"/>
      </w:pPr>
      <w:r>
        <w:t>Salary Breakdown: CTC vs. in-hand calculation</w:t>
      </w:r>
    </w:p>
    <w:p>
      <w:pPr>
        <w:pStyle w:val="ListBullet"/>
      </w:pPr>
      <w:r>
        <w:t>Benefits Analysis: Value of benefits beyond salary</w:t>
      </w:r>
    </w:p>
    <w:p>
      <w:pPr>
        <w:pStyle w:val="ListBullet"/>
      </w:pPr>
      <w:r>
        <w:t>Equity/ESOP Understanding: Stock options explained</w:t>
      </w:r>
    </w:p>
    <w:p>
      <w:pPr>
        <w:pStyle w:val="ListBullet"/>
      </w:pPr>
      <w:r>
        <w:t>Joining Bonus: What to expect</w:t>
      </w:r>
    </w:p>
    <w:p>
      <w:pPr>
        <w:pStyle w:val="ListBullet"/>
      </w:pPr>
      <w:r>
        <w:t>Recession-proof Careers: Stable career paths</w:t>
      </w:r>
    </w:p>
    <w:p>
      <w:pPr>
        <w:pStyle w:val="ListBullet"/>
      </w:pPr>
      <w:r>
        <w:t>High-growth Industries: Which sectors are hiring</w:t>
      </w:r>
    </w:p>
    <w:p>
      <w:pPr>
        <w:pStyle w:val="ListBullet"/>
      </w:pPr>
      <w:r>
        <w:t>Future Job Trends: Jobs of the future</w:t>
      </w:r>
    </w:p>
    <w:p>
      <w:pPr>
        <w:pStyle w:val="ListBullet"/>
      </w:pPr>
      <w:r>
        <w:t>Skill Demand Forecasting: Which skills will be needed</w:t>
      </w:r>
    </w:p>
    <w:p>
      <w:pPr>
        <w:pStyle w:val="ListBullet"/>
      </w:pPr>
      <w:r>
        <w:t>Career Path Visualizer: See career progression</w:t>
      </w:r>
    </w:p>
    <w:p>
      <w:pPr>
        <w:pStyle w:val="ListBullet"/>
      </w:pPr>
      <w:r>
        <w:t>Promotion Timelines: Typical promotion schedules</w:t>
      </w:r>
    </w:p>
    <w:p>
      <w:pPr>
        <w:pStyle w:val="ListBullet"/>
      </w:pPr>
      <w:r>
        <w:t>Career Change Calculator: Cost/benefit of switching</w:t>
      </w:r>
    </w:p>
    <w:p>
      <w:pPr>
        <w:pStyle w:val="ListBullet"/>
      </w:pPr>
      <w:r>
        <w:t>Interview Question Banks: Common interview questions by role</w:t>
      </w:r>
    </w:p>
    <w:p>
      <w:pPr>
        <w:pStyle w:val="ListBullet"/>
      </w:pPr>
      <w:r>
        <w:t>STAR Method Training: Answer behavioral questions</w:t>
      </w:r>
    </w:p>
    <w:p>
      <w:pPr>
        <w:pStyle w:val="ListBullet"/>
      </w:pPr>
      <w:r>
        <w:t>Mock Interviews: Practice with AI interviewer</w:t>
      </w:r>
    </w:p>
    <w:p>
      <w:pPr>
        <w:pStyle w:val="ListBullet"/>
      </w:pPr>
      <w:r>
        <w:t>Video Interview Tips: Succeed in remote interviews</w:t>
      </w:r>
    </w:p>
    <w:p>
      <w:pPr>
        <w:pStyle w:val="ListBullet"/>
      </w:pPr>
      <w:r>
        <w:t>Group Discussion Practice: GD preparation</w:t>
      </w:r>
    </w:p>
    <w:p>
      <w:pPr>
        <w:pStyle w:val="ListBullet"/>
      </w:pPr>
      <w:r>
        <w:t>Case Study Practice: Consulting case interviews</w:t>
      </w:r>
    </w:p>
    <w:p>
      <w:pPr>
        <w:pStyle w:val="ListBullet"/>
      </w:pPr>
      <w:r>
        <w:t>Technical Interview Prep: Coding interview practice</w:t>
      </w:r>
    </w:p>
    <w:p>
      <w:pPr>
        <w:pStyle w:val="ListBullet"/>
      </w:pPr>
      <w:r>
        <w:t>System Design Interviews: Architecture discussions</w:t>
      </w:r>
    </w:p>
    <w:p>
      <w:pPr>
        <w:pStyle w:val="ListBullet"/>
      </w:pPr>
      <w:r>
        <w:t>HR Round Preparation: Common HR questions</w:t>
      </w:r>
    </w:p>
    <w:p>
      <w:pPr>
        <w:pStyle w:val="ListBullet"/>
      </w:pPr>
      <w:r>
        <w:t>Dress Code Guide: What to wear for interviews</w:t>
      </w:r>
    </w:p>
    <w:p>
      <w:pPr>
        <w:pStyle w:val="ListBullet"/>
      </w:pPr>
      <w:r>
        <w:t>Follow-up Etiquette: Post-interview communication</w:t>
      </w:r>
    </w:p>
    <w:p>
      <w:pPr>
        <w:pStyle w:val="Heading2"/>
      </w:pPr>
      <w:r>
        <w:t>4.4 Career Assessment &amp; Planning</w:t>
      </w:r>
    </w:p>
    <w:p>
      <w:pPr>
        <w:pStyle w:val="ListBullet"/>
      </w:pPr>
      <w:r>
        <w:t>Career Quiz: Comprehensive career aptitude test</w:t>
      </w:r>
    </w:p>
    <w:p>
      <w:pPr>
        <w:pStyle w:val="ListBullet"/>
      </w:pPr>
      <w:r>
        <w:t>Psychometric Assessment: Personality and skills testing</w:t>
      </w:r>
    </w:p>
    <w:p>
      <w:pPr>
        <w:pStyle w:val="ListBullet"/>
      </w:pPr>
      <w:r>
        <w:t>Interest Inventory: What genuinely interests you</w:t>
      </w:r>
    </w:p>
    <w:p>
      <w:pPr>
        <w:pStyle w:val="ListBullet"/>
      </w:pPr>
      <w:r>
        <w:t>Values Assessment: What matters most in career</w:t>
      </w:r>
    </w:p>
    <w:p>
      <w:pPr>
        <w:pStyle w:val="ListBullet"/>
      </w:pPr>
      <w:r>
        <w:t>Work Style Preference: Independent vs. team work</w:t>
      </w:r>
    </w:p>
    <w:p>
      <w:pPr>
        <w:pStyle w:val="ListBullet"/>
      </w:pPr>
      <w:r>
        <w:t>Environment Preference: Office vs. remote vs. field</w:t>
      </w:r>
    </w:p>
    <w:p>
      <w:pPr>
        <w:pStyle w:val="ListBullet"/>
      </w:pPr>
      <w:r>
        <w:t>Risk Tolerance: Startup vs. corporate personality</w:t>
      </w:r>
    </w:p>
    <w:p>
      <w:pPr>
        <w:pStyle w:val="ListBullet"/>
      </w:pPr>
      <w:r>
        <w:t>Career Path Recommendations: AI suggests ideal careers</w:t>
      </w:r>
    </w:p>
    <w:p>
      <w:pPr>
        <w:pStyle w:val="ListBullet"/>
      </w:pPr>
      <w:r>
        <w:t>Multiple Career Options: Explore various possibilities</w:t>
      </w:r>
    </w:p>
    <w:p>
      <w:pPr>
        <w:pStyle w:val="ListBullet"/>
      </w:pPr>
      <w:r>
        <w:t>Industry Deep-dives: Detailed industry information</w:t>
      </w:r>
    </w:p>
    <w:p>
      <w:pPr>
        <w:pStyle w:val="ListBullet"/>
      </w:pPr>
      <w:r>
        <w:t>Day-in-the-life: What professionals actually do</w:t>
      </w:r>
    </w:p>
    <w:p>
      <w:pPr>
        <w:pStyle w:val="ListBullet"/>
      </w:pPr>
      <w:r>
        <w:t>Educational Requirements: Degrees and certifications needed</w:t>
      </w:r>
    </w:p>
    <w:p>
      <w:pPr>
        <w:pStyle w:val="ListBullet"/>
      </w:pPr>
      <w:r>
        <w:t>Skill Requirements: Technical and soft skills needed</w:t>
      </w:r>
    </w:p>
    <w:p>
      <w:pPr>
        <w:pStyle w:val="ListBullet"/>
      </w:pPr>
      <w:r>
        <w:t>Career Timeline: Typical career progression</w:t>
      </w:r>
    </w:p>
    <w:p>
      <w:pPr>
        <w:pStyle w:val="ListBullet"/>
      </w:pPr>
      <w:r>
        <w:t>Salary Expectations: Realistic salary projections</w:t>
      </w:r>
    </w:p>
    <w:p>
      <w:pPr>
        <w:pStyle w:val="ListBullet"/>
      </w:pPr>
      <w:r>
        <w:t>Work-life Balance: Industry-specific balance info</w:t>
      </w:r>
    </w:p>
    <w:p>
      <w:pPr>
        <w:pStyle w:val="ListBullet"/>
      </w:pPr>
      <w:r>
        <w:t>Job Security: Stability analysis</w:t>
      </w:r>
    </w:p>
    <w:p>
      <w:pPr>
        <w:pStyle w:val="ListBullet"/>
      </w:pPr>
      <w:r>
        <w:t>Growth Potential: Future demand for role</w:t>
      </w:r>
    </w:p>
    <w:p>
      <w:pPr>
        <w:pStyle w:val="ListBullet"/>
      </w:pPr>
      <w:r>
        <w:t>Geographic Opportunities: Where these jobs exist</w:t>
      </w:r>
    </w:p>
    <w:p>
      <w:pPr>
        <w:pStyle w:val="ListBullet"/>
      </w:pPr>
      <w:r>
        <w:t>Success Stories: Profiles of successful professionals</w:t>
      </w:r>
    </w:p>
    <w:p>
      <w:pPr>
        <w:pStyle w:val="ListBullet"/>
      </w:pPr>
      <w:r>
        <w:t>Challenges &amp; Difficulties: Honest drawbacks of each career</w:t>
      </w:r>
    </w:p>
    <w:p>
      <w:pPr>
        <w:pStyle w:val="ListBullet"/>
      </w:pPr>
      <w:r>
        <w:t>Transferable Skills: What skills carry between careers</w:t>
      </w:r>
    </w:p>
    <w:p>
      <w:pPr>
        <w:pStyle w:val="ListBullet"/>
      </w:pPr>
      <w:r>
        <w:t>Career Switcher Guide: How to change careers</w:t>
      </w:r>
    </w:p>
    <w:p>
      <w:pPr>
        <w:pStyle w:val="ListBullet"/>
      </w:pPr>
      <w:r>
        <w:t>Gap Analysis: Your current skills vs. target role</w:t>
      </w:r>
    </w:p>
    <w:p>
      <w:pPr>
        <w:pStyle w:val="ListBullet"/>
      </w:pPr>
      <w:r>
        <w:t>Upskilling Roadmap: What to learn for desired career</w:t>
      </w:r>
    </w:p>
    <w:p>
      <w:pPr>
        <w:pStyle w:val="ListBullet"/>
      </w:pPr>
      <w:r>
        <w:t>5-year Plan Builder: Create detailed career plan</w:t>
      </w:r>
    </w:p>
    <w:p>
      <w:pPr>
        <w:pStyle w:val="ListBullet"/>
      </w:pPr>
      <w:r>
        <w:t>10-year Vision: Long-term career goals</w:t>
      </w:r>
    </w:p>
    <w:p>
      <w:pPr>
        <w:pStyle w:val="ListBullet"/>
      </w:pPr>
      <w:r>
        <w:t>Backup Plans: Alternative career paths</w:t>
      </w:r>
    </w:p>
    <w:p>
      <w:pPr>
        <w:pStyle w:val="ListBullet"/>
      </w:pPr>
      <w:r>
        <w:t>Mentors in Field: Connect with professionals</w:t>
      </w:r>
    </w:p>
    <w:p>
      <w:pPr>
        <w:pStyle w:val="ListBullet"/>
      </w:pPr>
      <w:r>
        <w:t>Job Shadowing: Arrange observation opportunities</w:t>
      </w:r>
    </w:p>
    <w:p>
      <w:pPr>
        <w:pStyle w:val="ListBullet"/>
      </w:pPr>
      <w:r>
        <w:t>Industry Reports: Quarterly career market updates</w:t>
      </w:r>
    </w:p>
    <w:p>
      <w:r>
        <w:br w:type="page"/>
      </w:r>
    </w:p>
    <w:p>
      <w:pPr>
        <w:pStyle w:val="Heading1"/>
      </w:pPr>
      <w:r>
        <w:t>5. Wellness &amp; Mental Health Features</w:t>
      </w:r>
    </w:p>
    <w:p>
      <w:pPr>
        <w:pStyle w:val="Heading2"/>
      </w:pPr>
      <w:r>
        <w:t>5.1 Mental Health Corner</w:t>
      </w:r>
    </w:p>
    <w:p>
      <w:pPr>
        <w:pStyle w:val="ListBullet"/>
      </w:pPr>
      <w:r>
        <w:t>Stress Level Tracker: Daily stress self-assessment</w:t>
      </w:r>
    </w:p>
    <w:p>
      <w:pPr>
        <w:pStyle w:val="ListBullet"/>
      </w:pPr>
      <w:r>
        <w:t>Mood Journaling: Record daily emotions and feelings</w:t>
      </w:r>
    </w:p>
    <w:p>
      <w:pPr>
        <w:pStyle w:val="ListBullet"/>
      </w:pPr>
      <w:r>
        <w:t>Mood Patterns: Identify emotional trends over time</w:t>
      </w:r>
    </w:p>
    <w:p>
      <w:pPr>
        <w:pStyle w:val="ListBullet"/>
      </w:pPr>
      <w:r>
        <w:t>Trigger Identification: Understand what causes stress</w:t>
      </w:r>
    </w:p>
    <w:p>
      <w:pPr>
        <w:pStyle w:val="ListBullet"/>
      </w:pPr>
      <w:r>
        <w:t>Coping Strategies: Personalized stress management tips</w:t>
      </w:r>
    </w:p>
    <w:p>
      <w:pPr>
        <w:pStyle w:val="ListBullet"/>
      </w:pPr>
      <w:r>
        <w:t>Guided Meditation: 5/10/15/20 minute meditation sessions</w:t>
      </w:r>
    </w:p>
    <w:p>
      <w:pPr>
        <w:pStyle w:val="ListBullet"/>
      </w:pPr>
      <w:r>
        <w:t>Meditation Library: Various meditation types (mindfulness, body scan, loving-kindness)</w:t>
      </w:r>
    </w:p>
    <w:p>
      <w:pPr>
        <w:pStyle w:val="ListBullet"/>
      </w:pPr>
      <w:r>
        <w:t>Sleep Meditations: Help falling asleep</w:t>
      </w:r>
    </w:p>
    <w:p>
      <w:pPr>
        <w:pStyle w:val="ListBullet"/>
      </w:pPr>
      <w:r>
        <w:t>Breathing Exercises: 4-7-8, box breathing, diaphragmatic</w:t>
      </w:r>
    </w:p>
    <w:p>
      <w:pPr>
        <w:pStyle w:val="ListBullet"/>
      </w:pPr>
      <w:r>
        <w:t>Instant Calm: Quick 2-minute exercises</w:t>
      </w:r>
    </w:p>
    <w:p>
      <w:pPr>
        <w:pStyle w:val="ListBullet"/>
      </w:pPr>
      <w:r>
        <w:t>Anxiety Relief: Specific exercises for anxiety</w:t>
      </w:r>
    </w:p>
    <w:p>
      <w:pPr>
        <w:pStyle w:val="ListBullet"/>
      </w:pPr>
      <w:r>
        <w:t>Depression Support: Resources and exercises</w:t>
      </w:r>
    </w:p>
    <w:p>
      <w:pPr>
        <w:pStyle w:val="ListBullet"/>
      </w:pPr>
      <w:r>
        <w:t>Exam Anxiety Management: Specific techniques for test stress</w:t>
      </w:r>
    </w:p>
    <w:p>
      <w:pPr>
        <w:pStyle w:val="ListBullet"/>
      </w:pPr>
      <w:r>
        <w:t>Performance Anxiety: Deal with pressure</w:t>
      </w:r>
    </w:p>
    <w:p>
      <w:pPr>
        <w:pStyle w:val="ListBullet"/>
      </w:pPr>
      <w:r>
        <w:t>Social Anxiety: Tips for social situations</w:t>
      </w:r>
    </w:p>
    <w:p>
      <w:pPr>
        <w:pStyle w:val="ListBullet"/>
      </w:pPr>
      <w:r>
        <w:t>Anonymous Counseling Chat: Text-based support</w:t>
      </w:r>
    </w:p>
    <w:p>
      <w:pPr>
        <w:pStyle w:val="ListBullet"/>
      </w:pPr>
      <w:r>
        <w:t>Peer Support Groups: Connect with others experiencing similar issues</w:t>
      </w:r>
    </w:p>
    <w:p>
      <w:pPr>
        <w:pStyle w:val="ListBullet"/>
      </w:pPr>
      <w:r>
        <w:t>Student Therapist Network: Connect with student therapists</w:t>
      </w:r>
    </w:p>
    <w:p>
      <w:pPr>
        <w:pStyle w:val="ListBullet"/>
      </w:pPr>
      <w:r>
        <w:t>Professional Referrals: Find qualified therapists</w:t>
      </w:r>
    </w:p>
    <w:p>
      <w:pPr>
        <w:pStyle w:val="ListBullet"/>
      </w:pPr>
      <w:r>
        <w:t>Crisis Helplines: Emergency mental health contacts</w:t>
      </w:r>
    </w:p>
    <w:p>
      <w:pPr>
        <w:pStyle w:val="ListBullet"/>
      </w:pPr>
      <w:r>
        <w:t>Self-care Checklist: Daily self-care activities</w:t>
      </w:r>
    </w:p>
    <w:p>
      <w:pPr>
        <w:pStyle w:val="ListBullet"/>
      </w:pPr>
      <w:r>
        <w:t>Positive Affirmations: Daily encouraging messages</w:t>
      </w:r>
    </w:p>
    <w:p>
      <w:pPr>
        <w:pStyle w:val="ListBullet"/>
      </w:pPr>
      <w:r>
        <w:t>Gratitude Journal: Daily gratitude practice</w:t>
      </w:r>
    </w:p>
    <w:p>
      <w:pPr>
        <w:pStyle w:val="ListBullet"/>
      </w:pPr>
      <w:r>
        <w:t>Worry Dump: Write down worries to relieve mind</w:t>
      </w:r>
    </w:p>
    <w:p>
      <w:pPr>
        <w:pStyle w:val="ListBullet"/>
      </w:pPr>
      <w:r>
        <w:t>Thought Challenging: Cognitive behavioral techniques</w:t>
      </w:r>
    </w:p>
    <w:p>
      <w:pPr>
        <w:pStyle w:val="ListBullet"/>
      </w:pPr>
      <w:r>
        <w:t>Mindfulness Exercises: Present moment awareness</w:t>
      </w:r>
    </w:p>
    <w:p>
      <w:pPr>
        <w:pStyle w:val="ListBullet"/>
      </w:pPr>
      <w:r>
        <w:t>Body Scan: Progressive muscle relaxation</w:t>
      </w:r>
    </w:p>
    <w:p>
      <w:pPr>
        <w:pStyle w:val="ListBullet"/>
      </w:pPr>
      <w:r>
        <w:t>Visualization: Guided imagery exercises</w:t>
      </w:r>
    </w:p>
    <w:p>
      <w:pPr>
        <w:pStyle w:val="ListBullet"/>
      </w:pPr>
      <w:r>
        <w:t>Sleep Quality Tracker: Monitor sleep patterns</w:t>
      </w:r>
    </w:p>
    <w:p>
      <w:pPr>
        <w:pStyle w:val="ListBullet"/>
      </w:pPr>
      <w:r>
        <w:t>Sleep Hygiene Tips: Improve sleep quality</w:t>
      </w:r>
    </w:p>
    <w:p>
      <w:pPr>
        <w:pStyle w:val="ListBullet"/>
      </w:pPr>
      <w:r>
        <w:t>Sleep Schedule Optimizer: Best sleep/wake times</w:t>
      </w:r>
    </w:p>
    <w:p>
      <w:pPr>
        <w:pStyle w:val="ListBullet"/>
      </w:pPr>
      <w:r>
        <w:t>Insomnia Resources: Deal with sleep issues</w:t>
      </w:r>
    </w:p>
    <w:p>
      <w:pPr>
        <w:pStyle w:val="ListBullet"/>
      </w:pPr>
      <w:r>
        <w:t>Screen Time Warning: Reduce late night phone use</w:t>
      </w:r>
    </w:p>
    <w:p>
      <w:pPr>
        <w:pStyle w:val="ListBullet"/>
      </w:pPr>
      <w:r>
        <w:t>Mental Health Library: Articles, videos on mental health</w:t>
      </w:r>
    </w:p>
    <w:p>
      <w:pPr>
        <w:pStyle w:val="ListBullet"/>
      </w:pPr>
      <w:r>
        <w:t>Stigma Reduction: Normalize mental health conversations</w:t>
      </w:r>
    </w:p>
    <w:p>
      <w:pPr>
        <w:pStyle w:val="ListBullet"/>
      </w:pPr>
      <w:r>
        <w:t>Warning Signs: Recognize when to seek help</w:t>
      </w:r>
    </w:p>
    <w:p>
      <w:pPr>
        <w:pStyle w:val="ListBullet"/>
      </w:pPr>
      <w:r>
        <w:t>Emergency Protocols: What to do in crisis</w:t>
      </w:r>
    </w:p>
    <w:p>
      <w:pPr>
        <w:pStyle w:val="ListBullet"/>
      </w:pPr>
      <w:r>
        <w:t>Privacy Assured: All health data confidential</w:t>
      </w:r>
    </w:p>
    <w:p>
      <w:pPr>
        <w:pStyle w:val="Heading2"/>
      </w:pPr>
      <w:r>
        <w:t>5.2 Fitness &amp; Physical Wellness</w:t>
      </w:r>
    </w:p>
    <w:p>
      <w:pPr>
        <w:pStyle w:val="ListBullet"/>
      </w:pPr>
      <w:r>
        <w:t>Quick Workout Videos: 10/15/20 minute exercises</w:t>
      </w:r>
    </w:p>
    <w:p>
      <w:pPr>
        <w:pStyle w:val="ListBullet"/>
      </w:pPr>
      <w:r>
        <w:t>No-equipment Workouts: Bodyweight exercises</w:t>
      </w:r>
    </w:p>
    <w:p>
      <w:pPr>
        <w:pStyle w:val="ListBullet"/>
      </w:pPr>
      <w:r>
        <w:t>Dorm Room Workouts: Exercises in small spaces</w:t>
      </w:r>
    </w:p>
    <w:p>
      <w:pPr>
        <w:pStyle w:val="ListBullet"/>
      </w:pPr>
      <w:r>
        <w:t>Study Break Exercises: Quick energizers</w:t>
      </w:r>
    </w:p>
    <w:p>
      <w:pPr>
        <w:pStyle w:val="ListBullet"/>
      </w:pPr>
      <w:r>
        <w:t>Yoga for Students: Poses for flexibility and focus</w:t>
      </w:r>
    </w:p>
    <w:p>
      <w:pPr>
        <w:pStyle w:val="ListBullet"/>
      </w:pPr>
      <w:r>
        <w:t>Morning Yoga: Start day with energy</w:t>
      </w:r>
    </w:p>
    <w:p>
      <w:pPr>
        <w:pStyle w:val="ListBullet"/>
      </w:pPr>
      <w:r>
        <w:t>Evening Yoga: Wind down routine</w:t>
      </w:r>
    </w:p>
    <w:p>
      <w:pPr>
        <w:pStyle w:val="ListBullet"/>
      </w:pPr>
      <w:r>
        <w:t>Stress Relief Yoga: Specific poses for stress</w:t>
      </w:r>
    </w:p>
    <w:p>
      <w:pPr>
        <w:pStyle w:val="ListBullet"/>
      </w:pPr>
      <w:r>
        <w:t>Posture Correction: Fix desk posture</w:t>
      </w:r>
    </w:p>
    <w:p>
      <w:pPr>
        <w:pStyle w:val="ListBullet"/>
      </w:pPr>
      <w:r>
        <w:t>Ergonomics Guide: Proper study setup</w:t>
      </w:r>
    </w:p>
    <w:p>
      <w:pPr>
        <w:pStyle w:val="ListBullet"/>
      </w:pPr>
      <w:r>
        <w:t>Neck Exercises: Relieve neck tension</w:t>
      </w:r>
    </w:p>
    <w:p>
      <w:pPr>
        <w:pStyle w:val="ListBullet"/>
      </w:pPr>
      <w:r>
        <w:t>Back Exercises: Strengthen back muscles</w:t>
      </w:r>
    </w:p>
    <w:p>
      <w:pPr>
        <w:pStyle w:val="ListBullet"/>
      </w:pPr>
      <w:r>
        <w:t>Shoulder Rolls: Release tension</w:t>
      </w:r>
    </w:p>
    <w:p>
      <w:pPr>
        <w:pStyle w:val="ListBullet"/>
      </w:pPr>
      <w:r>
        <w:t>Stretching Routine: Full body stretches</w:t>
      </w:r>
    </w:p>
    <w:p>
      <w:pPr>
        <w:pStyle w:val="ListBullet"/>
      </w:pPr>
      <w:r>
        <w:t>Eye Strain Exercises: 20-20-20 rule and more</w:t>
      </w:r>
    </w:p>
    <w:p>
      <w:pPr>
        <w:pStyle w:val="ListBullet"/>
      </w:pPr>
      <w:r>
        <w:t>Eye Yoga: Exercises for eye health</w:t>
      </w:r>
    </w:p>
    <w:p>
      <w:pPr>
        <w:pStyle w:val="ListBullet"/>
      </w:pPr>
      <w:r>
        <w:t>Blue Light Protection: Tips to reduce eye fatigue</w:t>
      </w:r>
    </w:p>
    <w:p>
      <w:pPr>
        <w:pStyle w:val="ListBullet"/>
      </w:pPr>
      <w:r>
        <w:t>Blink Reminders: Remember to blink regularly</w:t>
      </w:r>
    </w:p>
    <w:p>
      <w:pPr>
        <w:pStyle w:val="ListBullet"/>
      </w:pPr>
      <w:r>
        <w:t>Healthy Recipes: Simple hostel-friendly meals</w:t>
      </w:r>
    </w:p>
    <w:p>
      <w:pPr>
        <w:pStyle w:val="ListBullet"/>
      </w:pPr>
      <w:r>
        <w:t>Budget Meal Plans: Eat healthy on student budget</w:t>
      </w:r>
    </w:p>
    <w:p>
      <w:pPr>
        <w:pStyle w:val="ListBullet"/>
      </w:pPr>
      <w:r>
        <w:t>Nutrition Tips: Balanced diet information</w:t>
      </w:r>
    </w:p>
    <w:p>
      <w:pPr>
        <w:pStyle w:val="ListBullet"/>
      </w:pPr>
      <w:r>
        <w:t>Brain Foods: Foods that boost cognitive function</w:t>
      </w:r>
    </w:p>
    <w:p>
      <w:pPr>
        <w:pStyle w:val="ListBullet"/>
      </w:pPr>
      <w:r>
        <w:t>Exam Day Nutrition: What to eat before exams</w:t>
      </w:r>
    </w:p>
    <w:p>
      <w:pPr>
        <w:pStyle w:val="ListBullet"/>
      </w:pPr>
      <w:r>
        <w:t>Hydration Tracker: Daily water intake</w:t>
      </w:r>
    </w:p>
    <w:p>
      <w:pPr>
        <w:pStyle w:val="ListBullet"/>
      </w:pPr>
      <w:r>
        <w:t>Water Reminders: Notifications to drink water</w:t>
      </w:r>
    </w:p>
    <w:p>
      <w:pPr>
        <w:pStyle w:val="ListBullet"/>
      </w:pPr>
      <w:r>
        <w:t>Hydration Goals: Personalized water targets</w:t>
      </w:r>
    </w:p>
    <w:p>
      <w:pPr>
        <w:pStyle w:val="ListBullet"/>
      </w:pPr>
      <w:r>
        <w:t>Step Counter: Track daily steps</w:t>
      </w:r>
    </w:p>
    <w:p>
      <w:pPr>
        <w:pStyle w:val="ListBullet"/>
      </w:pPr>
      <w:r>
        <w:t>Activity Tracking: Monitor physical activity</w:t>
      </w:r>
    </w:p>
    <w:p>
      <w:pPr>
        <w:pStyle w:val="ListBullet"/>
      </w:pPr>
      <w:r>
        <w:t>Walking Challenges: Compete with friends</w:t>
      </w:r>
    </w:p>
    <w:p>
      <w:pPr>
        <w:pStyle w:val="ListBullet"/>
      </w:pPr>
      <w:r>
        <w:t>Stairs vs. Elevator: Encourage active choices</w:t>
      </w:r>
    </w:p>
    <w:p>
      <w:pPr>
        <w:pStyle w:val="ListBullet"/>
      </w:pPr>
      <w:r>
        <w:t>Active Transport: Walk/bike to class</w:t>
      </w:r>
    </w:p>
    <w:p>
      <w:pPr>
        <w:pStyle w:val="ListBullet"/>
      </w:pPr>
      <w:r>
        <w:t>Sport Activities: Find sports partners</w:t>
      </w:r>
    </w:p>
    <w:p>
      <w:pPr>
        <w:pStyle w:val="ListBullet"/>
      </w:pPr>
      <w:r>
        <w:t>Campus Fitness: Gym schedule and resources</w:t>
      </w:r>
    </w:p>
    <w:p>
      <w:pPr>
        <w:pStyle w:val="ListBullet"/>
      </w:pPr>
      <w:r>
        <w:t>Fitness Challenges: 30-day fitness programs</w:t>
      </w:r>
    </w:p>
    <w:p>
      <w:pPr>
        <w:pStyle w:val="ListBullet"/>
      </w:pPr>
      <w:r>
        <w:t>Weight Management: Healthy weight tips</w:t>
      </w:r>
    </w:p>
    <w:p>
      <w:pPr>
        <w:pStyle w:val="ListBullet"/>
      </w:pPr>
      <w:r>
        <w:t>Energy Levels: Track energy throughout day</w:t>
      </w:r>
    </w:p>
    <w:p>
      <w:pPr>
        <w:pStyle w:val="ListBullet"/>
      </w:pPr>
      <w:r>
        <w:t>Fatigue Management: Combat tiredness</w:t>
      </w:r>
    </w:p>
    <w:p>
      <w:pPr>
        <w:pStyle w:val="ListBullet"/>
      </w:pPr>
      <w:r>
        <w:t>Health Reminders: General wellness notifications</w:t>
      </w:r>
    </w:p>
    <w:p>
      <w:pPr>
        <w:pStyle w:val="Heading2"/>
      </w:pPr>
      <w:r>
        <w:t>5.3 Burnout Prevention System</w:t>
      </w:r>
    </w:p>
    <w:p>
      <w:pPr>
        <w:pStyle w:val="ListBullet"/>
      </w:pPr>
      <w:r>
        <w:t>Workload Analysis: Monitor study load and intensity</w:t>
      </w:r>
    </w:p>
    <w:p>
      <w:pPr>
        <w:pStyle w:val="ListBullet"/>
      </w:pPr>
      <w:r>
        <w:t>Overwork Detection: AI detects unhealthy patterns</w:t>
      </w:r>
    </w:p>
    <w:p>
      <w:pPr>
        <w:pStyle w:val="ListBullet"/>
      </w:pPr>
      <w:r>
        <w:t>Burnout Risk Score: Real-time burnout probability</w:t>
      </w:r>
    </w:p>
    <w:p>
      <w:pPr>
        <w:pStyle w:val="ListBullet"/>
      </w:pPr>
      <w:r>
        <w:t>Warning Alerts: Early warnings before burnout</w:t>
      </w:r>
    </w:p>
    <w:p>
      <w:pPr>
        <w:pStyle w:val="ListBullet"/>
      </w:pPr>
      <w:r>
        <w:t>Mandatory Break Suggestions: Force breaks when needed</w:t>
      </w:r>
    </w:p>
    <w:p>
      <w:pPr>
        <w:pStyle w:val="ListBullet"/>
      </w:pPr>
      <w:r>
        <w:t>Rest Day Recommendations: Suggest complete rest days</w:t>
      </w:r>
    </w:p>
    <w:p>
      <w:pPr>
        <w:pStyle w:val="ListBullet"/>
      </w:pPr>
      <w:r>
        <w:t>"Rest is Productive" Education: Change mindset about rest</w:t>
      </w:r>
    </w:p>
    <w:p>
      <w:pPr>
        <w:pStyle w:val="ListBullet"/>
      </w:pPr>
      <w:r>
        <w:t>Recovery Plans: How to recover from burnout</w:t>
      </w:r>
    </w:p>
    <w:p>
      <w:pPr>
        <w:pStyle w:val="ListBullet"/>
      </w:pPr>
      <w:r>
        <w:t>Sustainable Pace: Find maintainable study rhythm</w:t>
      </w:r>
    </w:p>
    <w:p>
      <w:pPr>
        <w:pStyle w:val="ListBullet"/>
      </w:pPr>
      <w:r>
        <w:t>Energy Management: Study when energy is high</w:t>
      </w:r>
    </w:p>
    <w:p>
      <w:pPr>
        <w:pStyle w:val="ListBullet"/>
      </w:pPr>
      <w:r>
        <w:t>Fun Activity Database: 100+ fun break activities</w:t>
      </w:r>
    </w:p>
    <w:p>
      <w:pPr>
        <w:pStyle w:val="ListBullet"/>
      </w:pPr>
      <w:r>
        <w:t>Hobby Suggestions: Develop healthy hobbies</w:t>
      </w:r>
    </w:p>
    <w:p>
      <w:pPr>
        <w:pStyle w:val="ListBullet"/>
      </w:pPr>
      <w:r>
        <w:t>Creative Outlets: Art, music, writing for stress relief</w:t>
      </w:r>
    </w:p>
    <w:p>
      <w:pPr>
        <w:pStyle w:val="ListBullet"/>
      </w:pPr>
      <w:r>
        <w:t>Social Activities: Importance of social connection</w:t>
      </w:r>
    </w:p>
    <w:p>
      <w:pPr>
        <w:pStyle w:val="ListBullet"/>
      </w:pPr>
      <w:r>
        <w:t>Nature Time: Encourage outdoor activities</w:t>
      </w:r>
    </w:p>
    <w:p>
      <w:pPr>
        <w:pStyle w:val="ListBullet"/>
      </w:pPr>
      <w:r>
        <w:t>Entertainment Recommendations: Movies, books, podcasts</w:t>
      </w:r>
    </w:p>
    <w:p>
      <w:pPr>
        <w:pStyle w:val="ListBullet"/>
      </w:pPr>
      <w:r>
        <w:t>Game Breaks: Quick games for mental breaks</w:t>
      </w:r>
    </w:p>
    <w:p>
      <w:pPr>
        <w:pStyle w:val="ListBullet"/>
      </w:pPr>
      <w:r>
        <w:t>Music Playlists: Mood-based music collections</w:t>
      </w:r>
    </w:p>
    <w:p>
      <w:pPr>
        <w:pStyle w:val="ListBullet"/>
      </w:pPr>
      <w:r>
        <w:t>Pet Videos: Cute animals for instant mood boost</w:t>
      </w:r>
    </w:p>
    <w:p>
      <w:pPr>
        <w:pStyle w:val="ListBullet"/>
      </w:pPr>
      <w:r>
        <w:t>Comedy Content: Laughter for stress relief</w:t>
      </w:r>
    </w:p>
    <w:p>
      <w:pPr>
        <w:pStyle w:val="ListBullet"/>
      </w:pPr>
      <w:r>
        <w:t>Social Connection Prompts: Reach out to friends</w:t>
      </w:r>
    </w:p>
    <w:p>
      <w:pPr>
        <w:pStyle w:val="ListBullet"/>
      </w:pPr>
      <w:r>
        <w:t>Family Time: Remember to connect with family</w:t>
      </w:r>
    </w:p>
    <w:p>
      <w:pPr>
        <w:pStyle w:val="ListBullet"/>
      </w:pPr>
      <w:r>
        <w:t>Support Network: Build strong support system</w:t>
      </w:r>
    </w:p>
    <w:p>
      <w:pPr>
        <w:pStyle w:val="ListBullet"/>
      </w:pPr>
      <w:r>
        <w:t>Balance Meter: Study-life balance visualization</w:t>
      </w:r>
    </w:p>
    <w:p>
      <w:pPr>
        <w:pStyle w:val="ListBullet"/>
      </w:pPr>
      <w:r>
        <w:t>All-rounder Progress: Track non-academic growth too</w:t>
      </w:r>
    </w:p>
    <w:p>
      <w:pPr>
        <w:pStyle w:val="ListBullet"/>
      </w:pPr>
      <w:r>
        <w:t>Personal Development: Growth beyond academics</w:t>
      </w:r>
    </w:p>
    <w:p>
      <w:pPr>
        <w:pStyle w:val="ListBullet"/>
      </w:pPr>
      <w:r>
        <w:t>Identity Beyond Studies: Remember you're more than student</w:t>
      </w:r>
    </w:p>
    <w:p>
      <w:pPr>
        <w:pStyle w:val="ListBullet"/>
      </w:pPr>
      <w:r>
        <w:t>Purpose Reflection: Remember why you're studying</w:t>
      </w:r>
    </w:p>
    <w:p>
      <w:pPr>
        <w:pStyle w:val="ListBullet"/>
      </w:pPr>
      <w:r>
        <w:t>Big Picture View: Zoom out from daily stress</w:t>
      </w:r>
    </w:p>
    <w:p>
      <w:pPr>
        <w:pStyle w:val="ListBullet"/>
      </w:pPr>
      <w:r>
        <w:t>Perspective Exercises: Put exam stress in context</w:t>
      </w:r>
    </w:p>
    <w:p>
      <w:pPr>
        <w:pStyle w:val="ListBullet"/>
      </w:pPr>
      <w:r>
        <w:t>Long-term Thinking: Success beyond one exam</w:t>
      </w:r>
    </w:p>
    <w:p>
      <w:pPr>
        <w:pStyle w:val="ListBullet"/>
      </w:pPr>
      <w:r>
        <w:t>Failure Resilience: Learn from setbacks</w:t>
      </w:r>
    </w:p>
    <w:p>
      <w:pPr>
        <w:pStyle w:val="ListBullet"/>
      </w:pPr>
      <w:r>
        <w:t>Growth Mindset: Embrace challenges as learning</w:t>
      </w:r>
    </w:p>
    <w:p>
      <w:pPr>
        <w:pStyle w:val="ListBullet"/>
      </w:pPr>
      <w:r>
        <w:t>Self-compassion: Be kind to yourself</w:t>
      </w:r>
    </w:p>
    <w:p>
      <w:pPr>
        <w:pStyle w:val="ListBullet"/>
      </w:pPr>
      <w:r>
        <w:t>Perfectionism Check: Combat unhealthy perfectionism</w:t>
      </w:r>
    </w:p>
    <w:p>
      <w:pPr>
        <w:pStyle w:val="ListBullet"/>
      </w:pPr>
      <w:r>
        <w:t>Comparison Trap: Avoid comparing with peers</w:t>
      </w:r>
    </w:p>
    <w:p>
      <w:pPr>
        <w:pStyle w:val="ListBullet"/>
      </w:pPr>
      <w:r>
        <w:t>Social Media Detox: Suggestions for breaks</w:t>
      </w:r>
    </w:p>
    <w:p>
      <w:pPr>
        <w:pStyle w:val="ListBullet"/>
      </w:pPr>
      <w:r>
        <w:t>Digital Wellbeing: Healthy tech use</w:t>
      </w:r>
    </w:p>
    <w:p>
      <w:r>
        <w:br w:type="page"/>
      </w:r>
    </w:p>
    <w:p>
      <w:pPr>
        <w:pStyle w:val="Heading1"/>
      </w:pPr>
      <w:r>
        <w:t>6. Content Creation Features</w:t>
      </w:r>
    </w:p>
    <w:p>
      <w:pPr>
        <w:pStyle w:val="Heading2"/>
      </w:pPr>
      <w:r>
        <w:t>6.1 Platform YouTube Channel</w:t>
      </w:r>
    </w:p>
    <w:p>
      <w:pPr>
        <w:pStyle w:val="ListBullet"/>
      </w:pPr>
      <w:r>
        <w:t>Educational Content: Platform creates study content</w:t>
      </w:r>
    </w:p>
    <w:p>
      <w:pPr>
        <w:pStyle w:val="ListBullet"/>
      </w:pPr>
      <w:r>
        <w:t>Exam Strategies: Expert tips for competitive exams</w:t>
      </w:r>
    </w:p>
    <w:p>
      <w:pPr>
        <w:pStyle w:val="ListBullet"/>
      </w:pPr>
      <w:r>
        <w:t>Topic Explanations: Complex topics simplified</w:t>
      </w:r>
    </w:p>
    <w:p>
      <w:pPr>
        <w:pStyle w:val="ListBullet"/>
      </w:pPr>
      <w:r>
        <w:t>Student Success Stories: Interview successful students</w:t>
      </w:r>
    </w:p>
    <w:p>
      <w:pPr>
        <w:pStyle w:val="ListBullet"/>
      </w:pPr>
      <w:r>
        <w:t>From Zero to Hero: Transformation stories</w:t>
      </w:r>
    </w:p>
    <w:p>
      <w:pPr>
        <w:pStyle w:val="ListBullet"/>
      </w:pPr>
      <w:r>
        <w:t>Topper Interviews: Learn from rank holders</w:t>
      </w:r>
    </w:p>
    <w:p>
      <w:pPr>
        <w:pStyle w:val="ListBullet"/>
      </w:pPr>
      <w:r>
        <w:t>Study Techniques: Effective study methods</w:t>
      </w:r>
    </w:p>
    <w:p>
      <w:pPr>
        <w:pStyle w:val="ListBullet"/>
      </w:pPr>
      <w:r>
        <w:t>Time Management: Productivity strategies</w:t>
      </w:r>
    </w:p>
    <w:p>
      <w:pPr>
        <w:pStyle w:val="ListBullet"/>
      </w:pPr>
      <w:r>
        <w:t>Motivation Videos: Stay motivated through journey</w:t>
      </w:r>
    </w:p>
    <w:p>
      <w:pPr>
        <w:pStyle w:val="ListBullet"/>
      </w:pPr>
      <w:r>
        <w:t>Daily Study Vlogs: Follow students' daily routines</w:t>
      </w:r>
    </w:p>
    <w:p>
      <w:pPr>
        <w:pStyle w:val="ListBullet"/>
      </w:pPr>
      <w:r>
        <w:t>Exam Day Experiences: What exam day is really like</w:t>
      </w:r>
    </w:p>
    <w:p>
      <w:pPr>
        <w:pStyle w:val="ListBullet"/>
      </w:pPr>
      <w:r>
        <w:t>Industry Expert Talks: Professionals share insights</w:t>
      </w:r>
    </w:p>
    <w:p>
      <w:pPr>
        <w:pStyle w:val="ListBullet"/>
      </w:pPr>
      <w:r>
        <w:t>Career Guidance: Different career paths explained</w:t>
      </w:r>
    </w:p>
    <w:p>
      <w:pPr>
        <w:pStyle w:val="ListBullet"/>
      </w:pPr>
      <w:r>
        <w:t>College Reviews: Inside look at colleges</w:t>
      </w:r>
    </w:p>
    <w:p>
      <w:pPr>
        <w:pStyle w:val="ListBullet"/>
      </w:pPr>
      <w:r>
        <w:t>Campus Life: Day in life at different campuses</w:t>
      </w:r>
    </w:p>
    <w:p>
      <w:pPr>
        <w:pStyle w:val="ListBullet"/>
      </w:pPr>
      <w:r>
        <w:t>Hostel Tours: What hostel life is like</w:t>
      </w:r>
    </w:p>
    <w:p>
      <w:pPr>
        <w:pStyle w:val="ListBullet"/>
      </w:pPr>
      <w:r>
        <w:t>Interview Experiences: Real interview stories</w:t>
      </w:r>
    </w:p>
    <w:p>
      <w:pPr>
        <w:pStyle w:val="ListBullet"/>
      </w:pPr>
      <w:r>
        <w:t>Internship Diaries: Internship experiences shared</w:t>
      </w:r>
    </w:p>
    <w:p>
      <w:pPr>
        <w:pStyle w:val="ListBullet"/>
      </w:pPr>
      <w:r>
        <w:t>Live Q&amp;A Sessions: Weekly doubt clearing</w:t>
      </w:r>
    </w:p>
    <w:p>
      <w:pPr>
        <w:pStyle w:val="ListBullet"/>
      </w:pPr>
      <w:r>
        <w:t>Topic Tutorials: Detailed subject lessons</w:t>
      </w:r>
    </w:p>
    <w:p>
      <w:pPr>
        <w:pStyle w:val="ListBullet"/>
      </w:pPr>
      <w:r>
        <w:t>Quick Tips: 2-minute helpful tips</w:t>
      </w:r>
    </w:p>
    <w:p>
      <w:pPr>
        <w:pStyle w:val="ListBullet"/>
      </w:pPr>
      <w:r>
        <w:t>Shorts: Quick motivational content</w:t>
      </w:r>
    </w:p>
    <w:p>
      <w:pPr>
        <w:pStyle w:val="ListBullet"/>
      </w:pPr>
      <w:r>
        <w:t>Series: Multi-part deep dive content</w:t>
      </w:r>
    </w:p>
    <w:p>
      <w:pPr>
        <w:pStyle w:val="ListBullet"/>
      </w:pPr>
      <w:r>
        <w:t>Playlists: Organized topic-wise content</w:t>
      </w:r>
    </w:p>
    <w:p>
      <w:pPr>
        <w:pStyle w:val="ListBullet"/>
      </w:pPr>
      <w:r>
        <w:t>Community Posts: Engage subscribers</w:t>
      </w:r>
    </w:p>
    <w:p>
      <w:pPr>
        <w:pStyle w:val="ListBullet"/>
      </w:pPr>
      <w:r>
        <w:t>Premiere Events: Live video launches</w:t>
      </w:r>
    </w:p>
    <w:p>
      <w:pPr>
        <w:pStyle w:val="ListBullet"/>
      </w:pPr>
      <w:r>
        <w:t>Member Perks: Exclusive content for members</w:t>
      </w:r>
    </w:p>
    <w:p>
      <w:pPr>
        <w:pStyle w:val="ListBullet"/>
      </w:pPr>
      <w:r>
        <w:t>Behind the Scenes: Platform operations</w:t>
      </w:r>
    </w:p>
    <w:p>
      <w:pPr>
        <w:pStyle w:val="ListBullet"/>
      </w:pPr>
      <w:r>
        <w:t>User-Generated Content: Feature student videos</w:t>
      </w:r>
    </w:p>
    <w:p>
      <w:pPr>
        <w:pStyle w:val="ListBullet"/>
      </w:pPr>
      <w:r>
        <w:t>Subscribe Benefits: Exclusive platform benefits</w:t>
      </w:r>
    </w:p>
    <w:p>
      <w:pPr>
        <w:pStyle w:val="Heading2"/>
      </w:pPr>
      <w:r>
        <w:t>6.2 Student Blog Platform</w:t>
      </w:r>
    </w:p>
    <w:p>
      <w:pPr>
        <w:pStyle w:val="ListBullet"/>
      </w:pPr>
      <w:r>
        <w:t>Create Blog: Write articles on platform</w:t>
      </w:r>
    </w:p>
    <w:p>
      <w:pPr>
        <w:pStyle w:val="ListBullet"/>
      </w:pPr>
      <w:r>
        <w:t>Rich Text Editor: Professional writing tools</w:t>
      </w:r>
    </w:p>
    <w:p>
      <w:pPr>
        <w:pStyle w:val="ListBullet"/>
      </w:pPr>
      <w:r>
        <w:t>Image Upload: Add images to articles</w:t>
      </w:r>
    </w:p>
    <w:p>
      <w:pPr>
        <w:pStyle w:val="ListBullet"/>
      </w:pPr>
      <w:r>
        <w:t>Video Embedding: Embed videos in posts</w:t>
      </w:r>
    </w:p>
    <w:p>
      <w:pPr>
        <w:pStyle w:val="ListBullet"/>
      </w:pPr>
      <w:r>
        <w:t>Code Blocks: Share code snippets</w:t>
      </w:r>
    </w:p>
    <w:p>
      <w:pPr>
        <w:pStyle w:val="ListBullet"/>
      </w:pPr>
      <w:r>
        <w:t>Math Equations: LaTeX for mathematical content</w:t>
      </w:r>
    </w:p>
    <w:p>
      <w:pPr>
        <w:pStyle w:val="ListBullet"/>
      </w:pPr>
      <w:r>
        <w:t>Categories: Organize by topic</w:t>
      </w:r>
    </w:p>
    <w:p>
      <w:pPr>
        <w:pStyle w:val="ListBullet"/>
      </w:pPr>
      <w:r>
        <w:t>Tags: Multiple tags for discoverability</w:t>
      </w:r>
    </w:p>
    <w:p>
      <w:pPr>
        <w:pStyle w:val="ListBullet"/>
      </w:pPr>
      <w:r>
        <w:t>SEO Optimization: Help articles rank in search</w:t>
      </w:r>
    </w:p>
    <w:p>
      <w:pPr>
        <w:pStyle w:val="ListBullet"/>
      </w:pPr>
      <w:r>
        <w:t>Draft Saving: Save work in progress</w:t>
      </w:r>
    </w:p>
    <w:p>
      <w:pPr>
        <w:pStyle w:val="ListBullet"/>
      </w:pPr>
      <w:r>
        <w:t>Scheduled Publishing: Schedule future posts</w:t>
      </w:r>
    </w:p>
    <w:p>
      <w:pPr>
        <w:pStyle w:val="ListBullet"/>
      </w:pPr>
      <w:r>
        <w:t>Edit History: Track article versions</w:t>
      </w:r>
    </w:p>
    <w:p>
      <w:pPr>
        <w:pStyle w:val="ListBullet"/>
      </w:pPr>
      <w:r>
        <w:t>Article Analytics: Views, reads, engagement</w:t>
      </w:r>
    </w:p>
    <w:p>
      <w:pPr>
        <w:pStyle w:val="ListBullet"/>
      </w:pPr>
      <w:r>
        <w:t>Reader Comments: Engage with readers</w:t>
      </w:r>
    </w:p>
    <w:p>
      <w:pPr>
        <w:pStyle w:val="ListBullet"/>
      </w:pPr>
      <w:r>
        <w:t>Upvote System: Popular articles rise</w:t>
      </w:r>
    </w:p>
    <w:p>
      <w:pPr>
        <w:pStyle w:val="ListBullet"/>
      </w:pPr>
      <w:r>
        <w:t>Feature Article: Platform features best content</w:t>
      </w:r>
    </w:p>
    <w:p>
      <w:pPr>
        <w:pStyle w:val="ListBullet"/>
      </w:pPr>
      <w:r>
        <w:t>Author Profile: Build writing reputation</w:t>
      </w:r>
    </w:p>
    <w:p>
      <w:pPr>
        <w:pStyle w:val="ListBullet"/>
      </w:pPr>
      <w:r>
        <w:t>Follow System: Readers follow favorite writers</w:t>
      </w:r>
    </w:p>
    <w:p>
      <w:pPr>
        <w:pStyle w:val="ListBullet"/>
      </w:pPr>
      <w:r>
        <w:t>Notification: Alert when new article published</w:t>
      </w:r>
    </w:p>
    <w:p>
      <w:pPr>
        <w:pStyle w:val="ListBullet"/>
      </w:pPr>
      <w:r>
        <w:t>Article Series: Multi-part content</w:t>
      </w:r>
    </w:p>
    <w:p>
      <w:pPr>
        <w:pStyle w:val="ListBullet"/>
      </w:pPr>
      <w:r>
        <w:t>Exam Experiences: Share exam journey</w:t>
      </w:r>
    </w:p>
    <w:p>
      <w:pPr>
        <w:pStyle w:val="ListBullet"/>
      </w:pPr>
      <w:r>
        <w:t>Preparation Strategies: What worked for you</w:t>
      </w:r>
    </w:p>
    <w:p>
      <w:pPr>
        <w:pStyle w:val="ListBullet"/>
      </w:pPr>
      <w:r>
        <w:t>College Reviews: Detailed college insights</w:t>
      </w:r>
    </w:p>
    <w:p>
      <w:pPr>
        <w:pStyle w:val="ListBullet"/>
      </w:pPr>
      <w:r>
        <w:t>Course Reviews: Feedback on courses</w:t>
      </w:r>
    </w:p>
    <w:p>
      <w:pPr>
        <w:pStyle w:val="ListBullet"/>
      </w:pPr>
      <w:r>
        <w:t>Study Abroad Journals: International experience</w:t>
      </w:r>
    </w:p>
    <w:p>
      <w:pPr>
        <w:pStyle w:val="ListBullet"/>
      </w:pPr>
      <w:r>
        <w:t>Internship Diaries: Work experience stories</w:t>
      </w:r>
    </w:p>
    <w:p>
      <w:pPr>
        <w:pStyle w:val="ListBullet"/>
      </w:pPr>
      <w:r>
        <w:t>Career Guidance: Advice for juniors</w:t>
      </w:r>
    </w:p>
    <w:p>
      <w:pPr>
        <w:pStyle w:val="ListBullet"/>
      </w:pPr>
      <w:r>
        <w:t>Technical Tutorials: How-to guides</w:t>
      </w:r>
    </w:p>
    <w:p>
      <w:pPr>
        <w:pStyle w:val="ListBullet"/>
      </w:pPr>
      <w:r>
        <w:t>Research Articles: Share research findings</w:t>
      </w:r>
    </w:p>
    <w:p>
      <w:pPr>
        <w:pStyle w:val="ListBullet"/>
      </w:pPr>
      <w:r>
        <w:t>Creative Writing: Poetry, stories, essays</w:t>
      </w:r>
    </w:p>
    <w:p>
      <w:pPr>
        <w:pStyle w:val="ListBullet"/>
      </w:pPr>
      <w:r>
        <w:t>Opinion Pieces: Thoughts on education</w:t>
      </w:r>
    </w:p>
    <w:p>
      <w:pPr>
        <w:pStyle w:val="ListBullet"/>
      </w:pPr>
      <w:r>
        <w:t>How-I-Did-It: Success strategy breakdowns</w:t>
      </w:r>
    </w:p>
    <w:p>
      <w:pPr>
        <w:pStyle w:val="ListBullet"/>
      </w:pPr>
      <w:r>
        <w:t>Day-in-Life: Routine descriptions</w:t>
      </w:r>
    </w:p>
    <w:p>
      <w:pPr>
        <w:pStyle w:val="ListBullet"/>
      </w:pPr>
      <w:r>
        <w:t>Resource Roundups: Curated resource lists</w:t>
      </w:r>
    </w:p>
    <w:p>
      <w:pPr>
        <w:pStyle w:val="ListBullet"/>
      </w:pPr>
      <w:r>
        <w:t>Book Reviews: Textbook and general book reviews</w:t>
      </w:r>
    </w:p>
    <w:p>
      <w:pPr>
        <w:pStyle w:val="ListBullet"/>
      </w:pPr>
      <w:r>
        <w:t>App Reviews: Useful app recommendations</w:t>
      </w:r>
    </w:p>
    <w:p>
      <w:pPr>
        <w:pStyle w:val="ListBullet"/>
      </w:pPr>
      <w:r>
        <w:t>Earn Recognition: Build writing portfolio</w:t>
      </w:r>
    </w:p>
    <w:p>
      <w:pPr>
        <w:pStyle w:val="ListBullet"/>
      </w:pPr>
      <w:r>
        <w:t>Earn Coins: Get rewarded for popular posts</w:t>
      </w:r>
    </w:p>
    <w:p>
      <w:pPr>
        <w:pStyle w:val="ListBullet"/>
      </w:pPr>
      <w:r>
        <w:t>Writer Badges: Unlock writing achievements</w:t>
      </w:r>
    </w:p>
    <w:p>
      <w:pPr>
        <w:pStyle w:val="ListBullet"/>
      </w:pPr>
      <w:r>
        <w:t>Export Articles: Download your content</w:t>
      </w:r>
    </w:p>
    <w:p>
      <w:pPr>
        <w:pStyle w:val="Heading2"/>
      </w:pPr>
      <w:r>
        <w:t>6.3 Podcast Series</w:t>
      </w:r>
    </w:p>
    <w:p>
      <w:pPr>
        <w:pStyle w:val="ListBullet"/>
      </w:pPr>
      <w:r>
        <w:t>"Student Stories" Podcast: Interview students</w:t>
      </w:r>
    </w:p>
    <w:p>
      <w:pPr>
        <w:pStyle w:val="ListBullet"/>
      </w:pPr>
      <w:r>
        <w:t>Exam Success Stories: How they cleared exams</w:t>
      </w:r>
    </w:p>
    <w:p>
      <w:pPr>
        <w:pStyle w:val="ListBullet"/>
      </w:pPr>
      <w:r>
        <w:t>Failure Stories: Learning from setbacks</w:t>
      </w:r>
    </w:p>
    <w:p>
      <w:pPr>
        <w:pStyle w:val="ListBullet"/>
      </w:pPr>
      <w:r>
        <w:t>Career Journey: Professional career paths</w:t>
      </w:r>
    </w:p>
    <w:p>
      <w:pPr>
        <w:pStyle w:val="ListBullet"/>
      </w:pPr>
      <w:r>
        <w:t>College Experience: Campus life discussions</w:t>
      </w:r>
    </w:p>
    <w:p>
      <w:pPr>
        <w:pStyle w:val="ListBullet"/>
      </w:pPr>
      <w:r>
        <w:t>Exam Prep Tips: Strategy discussions</w:t>
      </w:r>
    </w:p>
    <w:p>
      <w:pPr>
        <w:pStyle w:val="ListBullet"/>
      </w:pPr>
      <w:r>
        <w:t>Study Techniques: Effective methods</w:t>
      </w:r>
    </w:p>
    <w:p>
      <w:pPr>
        <w:pStyle w:val="ListBullet"/>
      </w:pPr>
      <w:r>
        <w:t>Time Management: Productivity advice</w:t>
      </w:r>
    </w:p>
    <w:p>
      <w:pPr>
        <w:pStyle w:val="ListBullet"/>
      </w:pPr>
      <w:r>
        <w:t>Mental Health: Wellness conversations</w:t>
      </w:r>
    </w:p>
    <w:p>
      <w:pPr>
        <w:pStyle w:val="ListBullet"/>
      </w:pPr>
      <w:r>
        <w:t>Career Guidance: Industry insights</w:t>
      </w:r>
    </w:p>
    <w:p>
      <w:pPr>
        <w:pStyle w:val="ListBullet"/>
      </w:pPr>
      <w:r>
        <w:t>Expert Interviews: Professionals share wisdom</w:t>
      </w:r>
    </w:p>
    <w:p>
      <w:pPr>
        <w:pStyle w:val="ListBullet"/>
      </w:pPr>
      <w:r>
        <w:t>Mentor Talks: Successful mentors speak</w:t>
      </w:r>
    </w:p>
    <w:p>
      <w:pPr>
        <w:pStyle w:val="ListBullet"/>
      </w:pPr>
      <w:r>
        <w:t>Industry Insights: What's happening in industries</w:t>
      </w:r>
    </w:p>
    <w:p>
      <w:pPr>
        <w:pStyle w:val="ListBullet"/>
      </w:pPr>
      <w:r>
        <w:t>Skill Development: Learning new skills</w:t>
      </w:r>
    </w:p>
    <w:p>
      <w:pPr>
        <w:pStyle w:val="ListBullet"/>
      </w:pPr>
      <w:r>
        <w:t>Entrepreneurship: Student startup stories</w:t>
      </w:r>
    </w:p>
    <w:p>
      <w:pPr>
        <w:pStyle w:val="ListBullet"/>
      </w:pPr>
      <w:r>
        <w:t>Research Discussions: Academic research</w:t>
      </w:r>
    </w:p>
    <w:p>
      <w:pPr>
        <w:pStyle w:val="ListBullet"/>
      </w:pPr>
      <w:r>
        <w:t>Book Discussions: Educational book reviews</w:t>
      </w:r>
    </w:p>
    <w:p>
      <w:pPr>
        <w:pStyle w:val="ListBullet"/>
      </w:pPr>
      <w:r>
        <w:t>Weekly Episodes: Regular content schedule</w:t>
      </w:r>
    </w:p>
    <w:p>
      <w:pPr>
        <w:pStyle w:val="ListBullet"/>
      </w:pPr>
      <w:r>
        <w:t>Episode Transcripts: Read instead of listen</w:t>
      </w:r>
    </w:p>
    <w:p>
      <w:pPr>
        <w:pStyle w:val="ListBullet"/>
      </w:pPr>
      <w:r>
        <w:t>Episode Notes: Key takeaways listed</w:t>
      </w:r>
    </w:p>
    <w:p>
      <w:pPr>
        <w:pStyle w:val="ListBullet"/>
      </w:pPr>
      <w:r>
        <w:t>Timestamps: Jump to sections</w:t>
      </w:r>
    </w:p>
    <w:p>
      <w:pPr>
        <w:pStyle w:val="ListBullet"/>
      </w:pPr>
      <w:r>
        <w:t>Audio Quality: Professional production</w:t>
      </w:r>
    </w:p>
    <w:p>
      <w:pPr>
        <w:pStyle w:val="ListBullet"/>
      </w:pPr>
      <w:r>
        <w:t>Multiple Platforms: Spotify, Apple, Google Podcasts</w:t>
      </w:r>
    </w:p>
    <w:p>
      <w:pPr>
        <w:pStyle w:val="ListBullet"/>
      </w:pPr>
      <w:r>
        <w:t>Notification: New episode alerts</w:t>
      </w:r>
    </w:p>
    <w:p>
      <w:pPr>
        <w:pStyle w:val="ListBullet"/>
      </w:pPr>
      <w:r>
        <w:t>Playlist Creation: Curated episode collections</w:t>
      </w:r>
    </w:p>
    <w:p>
      <w:pPr>
        <w:pStyle w:val="ListBullet"/>
      </w:pPr>
      <w:r>
        <w:t>Community Requests: Listeners suggest topics</w:t>
      </w:r>
    </w:p>
    <w:p>
      <w:pPr>
        <w:pStyle w:val="ListBullet"/>
      </w:pPr>
      <w:r>
        <w:t>Q&amp;A Episodes: Answer listener questions</w:t>
      </w:r>
    </w:p>
    <w:p>
      <w:pPr>
        <w:pStyle w:val="ListBullet"/>
      </w:pPr>
      <w:r>
        <w:t>Series Format: Multi-episode deep dives</w:t>
      </w:r>
    </w:p>
    <w:p>
      <w:pPr>
        <w:pStyle w:val="ListBullet"/>
      </w:pPr>
      <w:r>
        <w:t>Guest Requests: Request specific guests</w:t>
      </w:r>
    </w:p>
    <w:p>
      <w:pPr>
        <w:pStyle w:val="ListBullet"/>
      </w:pPr>
      <w:r>
        <w:t>Listen While Studying: Background listening</w:t>
      </w:r>
    </w:p>
    <w:p>
      <w:r>
        <w:br w:type="page"/>
      </w:r>
    </w:p>
    <w:p>
      <w:pPr>
        <w:pStyle w:val="Heading1"/>
      </w:pPr>
      <w:r>
        <w:t>7. Advanced AI Features</w:t>
      </w:r>
    </w:p>
    <w:p>
      <w:pPr>
        <w:pStyle w:val="Heading2"/>
      </w:pPr>
      <w:r>
        <w:t>7.1 AI Study Coach (Virtual Mentor)</w:t>
      </w:r>
    </w:p>
    <w:p>
      <w:pPr>
        <w:pStyle w:val="ListBullet"/>
      </w:pPr>
      <w:r>
        <w:t>Personalized AI Coach: Your virtual study mentor</w:t>
      </w:r>
    </w:p>
    <w:p>
      <w:pPr>
        <w:pStyle w:val="ListBullet"/>
      </w:pPr>
      <w:r>
        <w:t>Natural Conversations: Chat like with a real person</w:t>
      </w:r>
    </w:p>
    <w:p>
      <w:pPr>
        <w:pStyle w:val="ListBullet"/>
      </w:pPr>
      <w:r>
        <w:t>Daily Check-ins: "How was your study session?"</w:t>
      </w:r>
    </w:p>
    <w:p>
      <w:pPr>
        <w:pStyle w:val="ListBullet"/>
      </w:pPr>
      <w:r>
        <w:t>Mood Detection: Understand your emotional state</w:t>
      </w:r>
    </w:p>
    <w:p>
      <w:pPr>
        <w:pStyle w:val="ListBullet"/>
      </w:pPr>
      <w:r>
        <w:t>Motivational Messages: Personalized encouragement</w:t>
      </w:r>
    </w:p>
    <w:p>
      <w:pPr>
        <w:pStyle w:val="ListBullet"/>
      </w:pPr>
      <w:r>
        <w:t>Context Awareness: Remember your goals and history</w:t>
      </w:r>
    </w:p>
    <w:p>
      <w:pPr>
        <w:pStyle w:val="ListBullet"/>
      </w:pPr>
      <w:r>
        <w:t>Progress Celebration: Celebrate achievements with you</w:t>
      </w:r>
    </w:p>
    <w:p>
      <w:pPr>
        <w:pStyle w:val="ListBullet"/>
      </w:pPr>
      <w:r>
        <w:t>Warning System: Alert when falling behind</w:t>
      </w:r>
    </w:p>
    <w:p>
      <w:pPr>
        <w:pStyle w:val="ListBullet"/>
      </w:pPr>
      <w:r>
        <w:t>Accountability: Hold you responsible for goals</w:t>
      </w:r>
    </w:p>
    <w:p>
      <w:pPr>
        <w:pStyle w:val="ListBullet"/>
      </w:pPr>
      <w:r>
        <w:t>Encouragement: Provide positive reinforcement</w:t>
      </w:r>
    </w:p>
    <w:p>
      <w:pPr>
        <w:pStyle w:val="ListBullet"/>
      </w:pPr>
      <w:r>
        <w:t>Tough Love: Sometimes push you when needed</w:t>
      </w:r>
    </w:p>
    <w:p>
      <w:pPr>
        <w:pStyle w:val="ListBullet"/>
      </w:pPr>
      <w:r>
        <w:t>Empathy: Understand difficult times</w:t>
      </w:r>
    </w:p>
    <w:p>
      <w:pPr>
        <w:pStyle w:val="ListBullet"/>
      </w:pPr>
      <w:r>
        <w:t>Adaptive Communication: Match your communication style</w:t>
      </w:r>
    </w:p>
    <w:p>
      <w:pPr>
        <w:pStyle w:val="ListBullet"/>
      </w:pPr>
      <w:r>
        <w:t>Goal Setting Help: Help set realistic goals</w:t>
      </w:r>
    </w:p>
    <w:p>
      <w:pPr>
        <w:pStyle w:val="ListBullet"/>
      </w:pPr>
      <w:r>
        <w:t>Strategy Suggestions: Recommend study strategies</w:t>
      </w:r>
    </w:p>
    <w:p>
      <w:pPr>
        <w:pStyle w:val="ListBullet"/>
      </w:pPr>
      <w:r>
        <w:t>Resource Recommendations: Suggest helpful materials</w:t>
      </w:r>
    </w:p>
    <w:p>
      <w:pPr>
        <w:pStyle w:val="ListBullet"/>
      </w:pPr>
      <w:r>
        <w:t>Schedule Optimization: Improve your study schedule</w:t>
      </w:r>
    </w:p>
    <w:p>
      <w:pPr>
        <w:pStyle w:val="ListBullet"/>
      </w:pPr>
      <w:r>
        <w:t>Performance Analysis: Analyze test results with you</w:t>
      </w:r>
    </w:p>
    <w:p>
      <w:pPr>
        <w:pStyle w:val="ListBullet"/>
      </w:pPr>
      <w:r>
        <w:t>Weakness Discussion: Talk through weak areas</w:t>
      </w:r>
    </w:p>
    <w:p>
      <w:pPr>
        <w:pStyle w:val="ListBullet"/>
      </w:pPr>
      <w:r>
        <w:t>Strength Recognition: Acknowledge what you're good at</w:t>
      </w:r>
    </w:p>
    <w:p>
      <w:pPr>
        <w:pStyle w:val="ListBullet"/>
      </w:pPr>
      <w:r>
        <w:t>Break Suggestions: Remind to take breaks</w:t>
      </w:r>
    </w:p>
    <w:p>
      <w:pPr>
        <w:pStyle w:val="ListBullet"/>
      </w:pPr>
      <w:r>
        <w:t>Confidence Building: Build self-belief</w:t>
      </w:r>
    </w:p>
    <w:p>
      <w:pPr>
        <w:pStyle w:val="ListBullet"/>
      </w:pPr>
      <w:r>
        <w:t>Anxiety Management: Help manage test anxiety</w:t>
      </w:r>
    </w:p>
    <w:p>
      <w:pPr>
        <w:pStyle w:val="ListBullet"/>
      </w:pPr>
      <w:r>
        <w:t>Decision Support: Help make study decisions</w:t>
      </w:r>
    </w:p>
    <w:p>
      <w:pPr>
        <w:pStyle w:val="ListBullet"/>
      </w:pPr>
      <w:r>
        <w:t>Priority Setting: What to focus on today</w:t>
      </w:r>
    </w:p>
    <w:p>
      <w:pPr>
        <w:pStyle w:val="ListBullet"/>
      </w:pPr>
      <w:r>
        <w:t>Time Allocation: How to divide study time</w:t>
      </w:r>
    </w:p>
    <w:p>
      <w:pPr>
        <w:pStyle w:val="ListBullet"/>
      </w:pPr>
      <w:r>
        <w:t>Study Tips: Share proven techniques</w:t>
      </w:r>
    </w:p>
    <w:p>
      <w:pPr>
        <w:pStyle w:val="ListBullet"/>
      </w:pPr>
      <w:r>
        <w:t>Exam Strategies: Test-taking strategies</w:t>
      </w:r>
    </w:p>
    <w:p>
      <w:pPr>
        <w:pStyle w:val="ListBullet"/>
      </w:pPr>
      <w:r>
        <w:t>Stress Management: Calm during pressure</w:t>
      </w:r>
    </w:p>
    <w:p>
      <w:pPr>
        <w:pStyle w:val="ListBullet"/>
      </w:pPr>
      <w:r>
        <w:t>Celebration Messages: Celebrate small wins</w:t>
      </w:r>
    </w:p>
    <w:p>
      <w:pPr>
        <w:pStyle w:val="ListBullet"/>
      </w:pPr>
      <w:r>
        <w:t>Learning from Mistakes: Discuss errors positively</w:t>
      </w:r>
    </w:p>
    <w:p>
      <w:pPr>
        <w:pStyle w:val="ListBullet"/>
      </w:pPr>
      <w:r>
        <w:t>Growth Mindset: Encourage learning mentality</w:t>
      </w:r>
    </w:p>
    <w:p>
      <w:pPr>
        <w:pStyle w:val="ListBullet"/>
      </w:pPr>
      <w:r>
        <w:t>Comparison Warning: Discourage peer comparison</w:t>
      </w:r>
    </w:p>
    <w:p>
      <w:pPr>
        <w:pStyle w:val="ListBullet"/>
      </w:pPr>
      <w:r>
        <w:t>Personalized Approach: Adapt to your personality</w:t>
      </w:r>
    </w:p>
    <w:p>
      <w:pPr>
        <w:pStyle w:val="ListBullet"/>
      </w:pPr>
      <w:r>
        <w:t>24/7 Availability: Always there when needed</w:t>
      </w:r>
    </w:p>
    <w:p>
      <w:pPr>
        <w:pStyle w:val="ListBullet"/>
      </w:pPr>
      <w:r>
        <w:t>Voice Interface: Talk to AI coach (future)</w:t>
      </w:r>
    </w:p>
    <w:p>
      <w:pPr>
        <w:pStyle w:val="ListBullet"/>
      </w:pPr>
      <w:r>
        <w:t>Multi-language: Support regional languages</w:t>
      </w:r>
    </w:p>
    <w:p>
      <w:pPr>
        <w:pStyle w:val="ListBullet"/>
      </w:pPr>
      <w:r>
        <w:t>Privacy: Conversations are confidential</w:t>
      </w:r>
    </w:p>
    <w:p>
      <w:pPr>
        <w:pStyle w:val="Heading2"/>
      </w:pPr>
      <w:r>
        <w:t>7.2 Smart Content Curation AI</w:t>
      </w:r>
    </w:p>
    <w:p>
      <w:pPr>
        <w:pStyle w:val="ListBullet"/>
      </w:pPr>
      <w:r>
        <w:t>Research Paper Simplifier: Break down complex papers</w:t>
      </w:r>
    </w:p>
    <w:p>
      <w:pPr>
        <w:pStyle w:val="ListBullet"/>
      </w:pPr>
      <w:r>
        <w:t>Key Point Extraction: Pull out main findings</w:t>
      </w:r>
    </w:p>
    <w:p>
      <w:pPr>
        <w:pStyle w:val="ListBullet"/>
      </w:pPr>
      <w:r>
        <w:t>Methodology Explanation: Understand research methods</w:t>
      </w:r>
    </w:p>
    <w:p>
      <w:pPr>
        <w:pStyle w:val="ListBullet"/>
      </w:pPr>
      <w:r>
        <w:t>Results Interpretation: What do results mean</w:t>
      </w:r>
    </w:p>
    <w:p>
      <w:pPr>
        <w:pStyle w:val="ListBullet"/>
      </w:pPr>
      <w:r>
        <w:t>Academic Language: Translate jargon to simple terms</w:t>
      </w:r>
    </w:p>
    <w:p>
      <w:pPr>
        <w:pStyle w:val="ListBullet"/>
      </w:pPr>
      <w:r>
        <w:t>YouTube Lecture Summarizer: Summarize video lectures</w:t>
      </w:r>
    </w:p>
    <w:p>
      <w:pPr>
        <w:pStyle w:val="ListBullet"/>
      </w:pPr>
      <w:r>
        <w:t>Transcript Generation: Convert speech to text</w:t>
      </w:r>
    </w:p>
    <w:p>
      <w:pPr>
        <w:pStyle w:val="ListBullet"/>
      </w:pPr>
      <w:r>
        <w:t>Key Concept Extraction: Main ideas from videos</w:t>
      </w:r>
    </w:p>
    <w:p>
      <w:pPr>
        <w:pStyle w:val="ListBullet"/>
      </w:pPr>
      <w:r>
        <w:t>Timestamp Creation: Chapters for videos</w:t>
      </w:r>
    </w:p>
    <w:p>
      <w:pPr>
        <w:pStyle w:val="ListBullet"/>
      </w:pPr>
      <w:r>
        <w:t>Note Generation: Auto-create notes from videos</w:t>
      </w:r>
    </w:p>
    <w:p>
      <w:pPr>
        <w:pStyle w:val="ListBullet"/>
      </w:pPr>
      <w:r>
        <w:t>PDF Processing: Extract information from PDFs</w:t>
      </w:r>
    </w:p>
    <w:p>
      <w:pPr>
        <w:pStyle w:val="ListBullet"/>
      </w:pPr>
      <w:r>
        <w:t>Long Document Summary: Condense 100-page PDFs</w:t>
      </w:r>
    </w:p>
    <w:p>
      <w:pPr>
        <w:pStyle w:val="ListBullet"/>
      </w:pPr>
      <w:r>
        <w:t>Chapter Summaries: Summarize each chapter</w:t>
      </w:r>
    </w:p>
    <w:p>
      <w:pPr>
        <w:pStyle w:val="ListBullet"/>
      </w:pPr>
      <w:r>
        <w:t>Important Sections: Highlight critical parts</w:t>
      </w:r>
    </w:p>
    <w:p>
      <w:pPr>
        <w:pStyle w:val="ListBullet"/>
      </w:pPr>
      <w:r>
        <w:t>Formula Extraction: Pull out all formulas</w:t>
      </w:r>
    </w:p>
    <w:p>
      <w:pPr>
        <w:pStyle w:val="ListBullet"/>
      </w:pPr>
      <w:r>
        <w:t>Diagram Explanation: Explain complex diagrams</w:t>
      </w:r>
    </w:p>
    <w:p>
      <w:pPr>
        <w:pStyle w:val="ListBullet"/>
      </w:pPr>
      <w:r>
        <w:t>Comparison Table Generator: Create comparison tables automatically</w:t>
      </w:r>
    </w:p>
    <w:p>
      <w:pPr>
        <w:pStyle w:val="ListBullet"/>
      </w:pPr>
      <w:r>
        <w:t>Side-by-side Comparisons: Compare concepts clearly</w:t>
      </w:r>
    </w:p>
    <w:p>
      <w:pPr>
        <w:pStyle w:val="ListBullet"/>
      </w:pPr>
      <w:r>
        <w:t>Feature Matrices: Organize information in tables</w:t>
      </w:r>
    </w:p>
    <w:p>
      <w:pPr>
        <w:pStyle w:val="ListBullet"/>
      </w:pPr>
      <w:r>
        <w:t>Timeline Creation: Historical events in timeline</w:t>
      </w:r>
    </w:p>
    <w:p>
      <w:pPr>
        <w:pStyle w:val="ListBullet"/>
      </w:pPr>
      <w:r>
        <w:t>Process Flowcharts: Visualize processes</w:t>
      </w:r>
    </w:p>
    <w:p>
      <w:pPr>
        <w:pStyle w:val="ListBullet"/>
      </w:pPr>
      <w:r>
        <w:t>Acronym Generator: Create memory aids</w:t>
      </w:r>
    </w:p>
    <w:p>
      <w:pPr>
        <w:pStyle w:val="ListBullet"/>
      </w:pPr>
      <w:r>
        <w:t>Mnemonic Creation: Help remember lists</w:t>
      </w:r>
    </w:p>
    <w:p>
      <w:pPr>
        <w:pStyle w:val="ListBullet"/>
      </w:pPr>
      <w:r>
        <w:t>Story-based Memory: Convert facts to stories</w:t>
      </w:r>
    </w:p>
    <w:p>
      <w:pPr>
        <w:pStyle w:val="ListBullet"/>
      </w:pPr>
      <w:r>
        <w:t>Association Techniques: Link concepts for memory</w:t>
      </w:r>
    </w:p>
    <w:p>
      <w:pPr>
        <w:pStyle w:val="ListBullet"/>
      </w:pPr>
      <w:r>
        <w:t>Rhyme Creation: Make information catchy</w:t>
      </w:r>
    </w:p>
    <w:p>
      <w:pPr>
        <w:pStyle w:val="ListBullet"/>
      </w:pPr>
      <w:r>
        <w:t>Chunking Strategies: Break info into chunks</w:t>
      </w:r>
    </w:p>
    <w:p>
      <w:pPr>
        <w:pStyle w:val="ListBullet"/>
      </w:pPr>
      <w:r>
        <w:t>Multi-Source Synthesis: Combine multiple sources</w:t>
      </w:r>
    </w:p>
    <w:p>
      <w:pPr>
        <w:pStyle w:val="ListBullet"/>
      </w:pPr>
      <w:r>
        <w:t>Conflict Resolution: Handle contradictory sources</w:t>
      </w:r>
    </w:p>
    <w:p>
      <w:pPr>
        <w:pStyle w:val="ListBullet"/>
      </w:pPr>
      <w:r>
        <w:t>Citation Management: Track source attribution</w:t>
      </w:r>
    </w:p>
    <w:p>
      <w:pPr>
        <w:pStyle w:val="ListBullet"/>
      </w:pPr>
      <w:r>
        <w:t>Concept Mapping: Auto-generate concept maps</w:t>
      </w:r>
    </w:p>
    <w:p>
      <w:pPr>
        <w:pStyle w:val="ListBullet"/>
      </w:pPr>
      <w:r>
        <w:t>Relationship Identification: How concepts relate</w:t>
      </w:r>
    </w:p>
    <w:p>
      <w:pPr>
        <w:pStyle w:val="ListBullet"/>
      </w:pPr>
      <w:r>
        <w:t>Prerequisite Detection: What to learn first</w:t>
      </w:r>
    </w:p>
    <w:p>
      <w:pPr>
        <w:pStyle w:val="ListBullet"/>
      </w:pPr>
      <w:r>
        <w:t>Knowledge Gap Identification: What you're missing</w:t>
      </w:r>
    </w:p>
    <w:p>
      <w:pPr>
        <w:pStyle w:val="ListBullet"/>
      </w:pPr>
      <w:r>
        <w:t>Learning Path Generation: Optimal learning order</w:t>
      </w:r>
    </w:p>
    <w:p>
      <w:pPr>
        <w:pStyle w:val="ListBullet"/>
      </w:pPr>
      <w:r>
        <w:t>Difficulty Assessment: How hard is the content</w:t>
      </w:r>
    </w:p>
    <w:p>
      <w:pPr>
        <w:pStyle w:val="ListBullet"/>
      </w:pPr>
      <w:r>
        <w:t>Time Estimation: How long to learn topic</w:t>
      </w:r>
    </w:p>
    <w:p>
      <w:pPr>
        <w:pStyle w:val="ListBullet"/>
      </w:pPr>
      <w:r>
        <w:t>Quiz Generation: Auto-create quizzes from content</w:t>
      </w:r>
    </w:p>
    <w:p>
      <w:pPr>
        <w:pStyle w:val="ListBullet"/>
      </w:pPr>
      <w:r>
        <w:t>Practice Questions: Generate practice problems</w:t>
      </w:r>
    </w:p>
    <w:p>
      <w:pPr>
        <w:pStyle w:val="Heading2"/>
      </w:pPr>
      <w:r>
        <w:t>7.3 Predictive Analytics Dashboard</w:t>
      </w:r>
    </w:p>
    <w:p>
      <w:pPr>
        <w:pStyle w:val="ListBullet"/>
      </w:pPr>
      <w:r>
        <w:t>Score Prediction: "You'll likely score X% in next mock"</w:t>
      </w:r>
    </w:p>
    <w:p>
      <w:pPr>
        <w:pStyle w:val="ListBullet"/>
      </w:pPr>
      <w:r>
        <w:t>Confidence Intervals: Range of expected scores</w:t>
      </w:r>
    </w:p>
    <w:p>
      <w:pPr>
        <w:pStyle w:val="ListBullet"/>
      </w:pPr>
      <w:r>
        <w:t>Probability Distributions: Likelihood of different scores</w:t>
      </w:r>
    </w:p>
    <w:p>
      <w:pPr>
        <w:pStyle w:val="ListBullet"/>
      </w:pPr>
      <w:r>
        <w:t>Peer Comparison Prediction: How you'll compare to others</w:t>
      </w:r>
    </w:p>
    <w:p>
      <w:pPr>
        <w:pStyle w:val="ListBullet"/>
      </w:pPr>
      <w:r>
        <w:t>Historical Pattern Matching: Students with similar patterns</w:t>
      </w:r>
    </w:p>
    <w:p>
      <w:pPr>
        <w:pStyle w:val="ListBullet"/>
      </w:pPr>
      <w:r>
        <w:t>Success Probability: Chance of clearing exam</w:t>
      </w:r>
    </w:p>
    <w:p>
      <w:pPr>
        <w:pStyle w:val="ListBullet"/>
      </w:pPr>
      <w:r>
        <w:t>Percentile Prediction: Expected percentile in exam</w:t>
      </w:r>
    </w:p>
    <w:p>
      <w:pPr>
        <w:pStyle w:val="ListBullet"/>
      </w:pPr>
      <w:r>
        <w:t>Rank Estimation: Estimated rank based on prep</w:t>
      </w:r>
    </w:p>
    <w:p>
      <w:pPr>
        <w:pStyle w:val="ListBullet"/>
      </w:pPr>
      <w:r>
        <w:t>Time to Readiness: Days until exam-ready</w:t>
      </w:r>
    </w:p>
    <w:p>
      <w:pPr>
        <w:pStyle w:val="ListBullet"/>
      </w:pPr>
      <w:r>
        <w:t>Topic Mastery Prediction: When you'll master topics</w:t>
      </w:r>
    </w:p>
    <w:p>
      <w:pPr>
        <w:pStyle w:val="ListBullet"/>
      </w:pPr>
      <w:r>
        <w:t>Improvement Rate: How fast you're improving</w:t>
      </w:r>
    </w:p>
    <w:p>
      <w:pPr>
        <w:pStyle w:val="ListBullet"/>
      </w:pPr>
      <w:r>
        <w:t>Plateau Detection: Identify learning plateaus</w:t>
      </w:r>
    </w:p>
    <w:p>
      <w:pPr>
        <w:pStyle w:val="ListBullet"/>
      </w:pPr>
      <w:r>
        <w:t>Breakthrough Prediction: When breakthrough likely</w:t>
      </w:r>
    </w:p>
    <w:p>
      <w:pPr>
        <w:pStyle w:val="ListBullet"/>
      </w:pPr>
      <w:r>
        <w:t>Difficulty Curve: How challenging content will be</w:t>
      </w:r>
    </w:p>
    <w:p>
      <w:pPr>
        <w:pStyle w:val="ListBullet"/>
      </w:pPr>
      <w:r>
        <w:t>Time Requirement: Hours needed for topics</w:t>
      </w:r>
    </w:p>
    <w:p>
      <w:pPr>
        <w:pStyle w:val="ListBullet"/>
      </w:pPr>
      <w:r>
        <w:t>Resource Effectiveness: Which resources work best for you</w:t>
      </w:r>
    </w:p>
    <w:p>
      <w:pPr>
        <w:pStyle w:val="ListBullet"/>
      </w:pPr>
      <w:r>
        <w:t>Study Method Effectiveness: Which methods suit you</w:t>
      </w:r>
    </w:p>
    <w:p>
      <w:pPr>
        <w:pStyle w:val="ListBullet"/>
      </w:pPr>
      <w:r>
        <w:t>Optimal Study Time: Best times to study</w:t>
      </w:r>
    </w:p>
    <w:p>
      <w:pPr>
        <w:pStyle w:val="ListBullet"/>
      </w:pPr>
      <w:r>
        <w:t>Best Break Frequency: Ideal break intervals</w:t>
      </w:r>
    </w:p>
    <w:p>
      <w:pPr>
        <w:pStyle w:val="ListBullet"/>
      </w:pPr>
      <w:r>
        <w:t>Revision Timing: When to revise topics</w:t>
      </w:r>
    </w:p>
    <w:p>
      <w:pPr>
        <w:pStyle w:val="ListBullet"/>
      </w:pPr>
      <w:r>
        <w:t>Weak Area Focus: Which weak areas to prioritize</w:t>
      </w:r>
    </w:p>
    <w:p>
      <w:pPr>
        <w:pStyle w:val="ListBullet"/>
      </w:pPr>
      <w:r>
        <w:t>ROI Analysis: Return on investment for study time</w:t>
      </w:r>
    </w:p>
    <w:p>
      <w:pPr>
        <w:pStyle w:val="ListBullet"/>
      </w:pPr>
      <w:r>
        <w:t>Effort vs. Impact: What gives best results</w:t>
      </w:r>
    </w:p>
    <w:p>
      <w:pPr>
        <w:pStyle w:val="ListBullet"/>
      </w:pPr>
      <w:r>
        <w:t>Strategic Planning: Long-term strategy suggestions</w:t>
      </w:r>
    </w:p>
    <w:p>
      <w:pPr>
        <w:pStyle w:val="ListBullet"/>
      </w:pPr>
      <w:r>
        <w:t>Scenario Analysis: "What if" predictions</w:t>
      </w:r>
    </w:p>
    <w:p>
      <w:pPr>
        <w:pStyle w:val="ListBullet"/>
      </w:pPr>
      <w:r>
        <w:t>Goal Achievement Probability: Likelihood of reaching goals</w:t>
      </w:r>
    </w:p>
    <w:p>
      <w:pPr>
        <w:pStyle w:val="ListBullet"/>
      </w:pPr>
      <w:r>
        <w:t>Risk Assessment: What could go wrong</w:t>
      </w:r>
    </w:p>
    <w:p>
      <w:pPr>
        <w:pStyle w:val="ListBullet"/>
      </w:pPr>
      <w:r>
        <w:t>Contingency Planning: Backup plans needed</w:t>
      </w:r>
    </w:p>
    <w:p>
      <w:pPr>
        <w:pStyle w:val="ListBullet"/>
      </w:pPr>
      <w:r>
        <w:t>Daily Target Recommendations: What to achieve today</w:t>
      </w:r>
    </w:p>
    <w:p>
      <w:pPr>
        <w:pStyle w:val="ListBullet"/>
      </w:pPr>
      <w:r>
        <w:t>Weekly Goal Setting: Optimal weekly goals</w:t>
      </w:r>
    </w:p>
    <w:p>
      <w:pPr>
        <w:pStyle w:val="ListBullet"/>
      </w:pPr>
      <w:r>
        <w:t>Monthly Milestones: Realistic monthly targets</w:t>
      </w:r>
    </w:p>
    <w:p>
      <w:pPr>
        <w:pStyle w:val="ListBullet"/>
      </w:pPr>
      <w:r>
        <w:t>Confidence Tracking: Your confidence over time</w:t>
      </w:r>
    </w:p>
    <w:p>
      <w:pPr>
        <w:pStyle w:val="ListBullet"/>
      </w:pPr>
      <w:r>
        <w:t>Anxiety Prediction: When anxiety may spike</w:t>
      </w:r>
    </w:p>
    <w:p>
      <w:pPr>
        <w:pStyle w:val="ListBullet"/>
      </w:pPr>
      <w:r>
        <w:t>Motivation Forecasting: Predict motivational dips</w:t>
      </w:r>
    </w:p>
    <w:p>
      <w:pPr>
        <w:pStyle w:val="ListBullet"/>
      </w:pPr>
      <w:r>
        <w:t>Burnout Warning: Advanced burnout prediction</w:t>
      </w:r>
    </w:p>
    <w:p>
      <w:pPr>
        <w:pStyle w:val="ListBullet"/>
      </w:pPr>
      <w:r>
        <w:t>Recovery Time: How long to recover from burnout</w:t>
      </w:r>
    </w:p>
    <w:p>
      <w:pPr>
        <w:pStyle w:val="ListBullet"/>
      </w:pPr>
      <w:r>
        <w:t>Performance Trends: Long-term trend analysis</w:t>
      </w:r>
    </w:p>
    <w:p>
      <w:pPr>
        <w:pStyle w:val="ListBullet"/>
      </w:pPr>
      <w:r>
        <w:t>Comparative Benchmarking: How you stack up</w:t>
      </w:r>
    </w:p>
    <w:p>
      <w:pPr>
        <w:pStyle w:val="ListBullet"/>
      </w:pPr>
      <w:r>
        <w:t>What-If Scenarios: Explore different strategies</w:t>
      </w:r>
    </w:p>
    <w:p>
      <w:pPr>
        <w:pStyle w:val="Heading2"/>
      </w:pPr>
      <w:r>
        <w:t>7.4 Auto-Generated Study Plans</w:t>
      </w:r>
    </w:p>
    <w:p>
      <w:pPr>
        <w:pStyle w:val="ListBullet"/>
      </w:pPr>
      <w:r>
        <w:t>Exam Date Input: Enter target exam date</w:t>
      </w:r>
    </w:p>
    <w:p>
      <w:pPr>
        <w:pStyle w:val="ListBullet"/>
      </w:pPr>
      <w:r>
        <w:t>Current Level Assessment: Quick skill assessment</w:t>
      </w:r>
    </w:p>
    <w:p>
      <w:pPr>
        <w:pStyle w:val="ListBullet"/>
      </w:pPr>
      <w:r>
        <w:t>Available Time Input: How many hours daily</w:t>
      </w:r>
    </w:p>
    <w:p>
      <w:pPr>
        <w:pStyle w:val="ListBullet"/>
      </w:pPr>
      <w:r>
        <w:t>Learning Speed Analysis: How fast you learn</w:t>
      </w:r>
    </w:p>
    <w:p>
      <w:pPr>
        <w:pStyle w:val="ListBullet"/>
      </w:pPr>
      <w:r>
        <w:t>Day-by-Day Schedule: Detailed daily breakdown</w:t>
      </w:r>
    </w:p>
    <w:p>
      <w:pPr>
        <w:pStyle w:val="ListBullet"/>
      </w:pPr>
      <w:r>
        <w:t>Hour-by-Hour Plan: What to do each hour</w:t>
      </w:r>
    </w:p>
    <w:p>
      <w:pPr>
        <w:pStyle w:val="ListBullet"/>
      </w:pPr>
      <w:r>
        <w:t>Topic Allocation: Which topics when</w:t>
      </w:r>
    </w:p>
    <w:p>
      <w:pPr>
        <w:pStyle w:val="ListBullet"/>
      </w:pPr>
      <w:r>
        <w:t>Time Per Topic: How long for each section</w:t>
      </w:r>
    </w:p>
    <w:p>
      <w:pPr>
        <w:pStyle w:val="ListBullet"/>
      </w:pPr>
      <w:r>
        <w:t>Difficulty Sequencing: Easy to hard progression</w:t>
      </w:r>
    </w:p>
    <w:p>
      <w:pPr>
        <w:pStyle w:val="ListBullet"/>
      </w:pPr>
      <w:r>
        <w:t>Spaced Repetition: Built-in revision schedule</w:t>
      </w:r>
    </w:p>
    <w:p>
      <w:pPr>
        <w:pStyle w:val="ListBullet"/>
      </w:pPr>
      <w:r>
        <w:t>Active Recall: Practice testing integrated</w:t>
      </w:r>
    </w:p>
    <w:p>
      <w:pPr>
        <w:pStyle w:val="ListBullet"/>
      </w:pPr>
      <w:r>
        <w:t>Interleaving: Mix different topics optimally</w:t>
      </w:r>
    </w:p>
    <w:p>
      <w:pPr>
        <w:pStyle w:val="ListBullet"/>
      </w:pPr>
      <w:r>
        <w:t>Buffer Days: Built-in flexibility</w:t>
      </w:r>
    </w:p>
    <w:p>
      <w:pPr>
        <w:pStyle w:val="ListBullet"/>
      </w:pPr>
      <w:r>
        <w:t>Rest Days: Mandatory recovery days</w:t>
      </w:r>
    </w:p>
    <w:p>
      <w:pPr>
        <w:pStyle w:val="ListBullet"/>
      </w:pPr>
      <w:r>
        <w:t>Catch-up Mechanism: Automatic rescheduling</w:t>
      </w:r>
    </w:p>
    <w:p>
      <w:pPr>
        <w:pStyle w:val="ListBullet"/>
      </w:pPr>
      <w:r>
        <w:t>Real-time Adjustment: Adapts to your progress</w:t>
      </w:r>
    </w:p>
    <w:p>
      <w:pPr>
        <w:pStyle w:val="ListBullet"/>
      </w:pPr>
      <w:r>
        <w:t>Performance-based Tuning: More time if struggling</w:t>
      </w:r>
    </w:p>
    <w:p>
      <w:pPr>
        <w:pStyle w:val="ListBullet"/>
      </w:pPr>
      <w:r>
        <w:t>Calendar Sync: Export to Google/Outlook calendar</w:t>
      </w:r>
    </w:p>
    <w:p>
      <w:pPr>
        <w:pStyle w:val="ListBullet"/>
      </w:pPr>
      <w:r>
        <w:t>Daily Reminders: Notifications for schedule</w:t>
      </w:r>
    </w:p>
    <w:p>
      <w:pPr>
        <w:pStyle w:val="ListBullet"/>
      </w:pPr>
      <w:r>
        <w:t>Progress Tracking: Check completion status</w:t>
      </w:r>
    </w:p>
    <w:p>
      <w:pPr>
        <w:pStyle w:val="ListBullet"/>
      </w:pPr>
      <w:r>
        <w:t>Milestone Markers: Major checkpoints</w:t>
      </w:r>
    </w:p>
    <w:p>
      <w:pPr>
        <w:pStyle w:val="ListBullet"/>
      </w:pPr>
      <w:r>
        <w:t>Sprint Planning: Weekly focus areas</w:t>
      </w:r>
    </w:p>
    <w:p>
      <w:pPr>
        <w:pStyle w:val="ListBullet"/>
      </w:pPr>
      <w:r>
        <w:t>Review Sessions: Scheduled review times</w:t>
      </w:r>
    </w:p>
    <w:p>
      <w:pPr>
        <w:pStyle w:val="ListBullet"/>
      </w:pPr>
      <w:r>
        <w:t>Mock Test Integration: When to take mocks</w:t>
      </w:r>
    </w:p>
    <w:p>
      <w:pPr>
        <w:pStyle w:val="ListBullet"/>
      </w:pPr>
      <w:r>
        <w:t>Practice Time: Dedicated problem-solving time</w:t>
      </w:r>
    </w:p>
    <w:p>
      <w:pPr>
        <w:pStyle w:val="ListBullet"/>
      </w:pPr>
      <w:r>
        <w:t>Weak Area Focus: Extra time for weak topics</w:t>
      </w:r>
    </w:p>
    <w:p>
      <w:pPr>
        <w:pStyle w:val="ListBullet"/>
      </w:pPr>
      <w:r>
        <w:t>Strong Area Maintenance: Keep strong topics sharp</w:t>
      </w:r>
    </w:p>
    <w:p>
      <w:pPr>
        <w:pStyle w:val="ListBullet"/>
      </w:pPr>
      <w:r>
        <w:t>Cross-topic Connections: Link related concepts</w:t>
      </w:r>
    </w:p>
    <w:p>
      <w:pPr>
        <w:pStyle w:val="ListBullet"/>
      </w:pPr>
      <w:r>
        <w:t>Prerequisite Management: Learn basics first</w:t>
      </w:r>
    </w:p>
    <w:p>
      <w:pPr>
        <w:pStyle w:val="ListBullet"/>
      </w:pPr>
      <w:r>
        <w:t>Exam Simulation Days: Full exam practice days</w:t>
      </w:r>
    </w:p>
    <w:p>
      <w:pPr>
        <w:pStyle w:val="ListBullet"/>
      </w:pPr>
      <w:r>
        <w:t>Taper Period: Reduce intensity before exam</w:t>
      </w:r>
    </w:p>
    <w:p>
      <w:pPr>
        <w:pStyle w:val="ListBullet"/>
      </w:pPr>
      <w:r>
        <w:t>Pre-exam Revision: Final week strategy</w:t>
      </w:r>
    </w:p>
    <w:p>
      <w:pPr>
        <w:pStyle w:val="ListBullet"/>
      </w:pPr>
      <w:r>
        <w:t>Energy Management: Study when energy high</w:t>
      </w:r>
    </w:p>
    <w:p>
      <w:pPr>
        <w:pStyle w:val="ListBullet"/>
      </w:pPr>
      <w:r>
        <w:t>Break Scheduling: Optimal break distribution</w:t>
      </w:r>
    </w:p>
    <w:p>
      <w:pPr>
        <w:pStyle w:val="ListBullet"/>
      </w:pPr>
      <w:r>
        <w:t>Weekend Planning: Different weekend schedule</w:t>
      </w:r>
    </w:p>
    <w:p>
      <w:pPr>
        <w:pStyle w:val="ListBullet"/>
      </w:pPr>
      <w:r>
        <w:t>Holiday Adjustment: Adapt for holidays</w:t>
      </w:r>
    </w:p>
    <w:p>
      <w:pPr>
        <w:pStyle w:val="ListBullet"/>
      </w:pPr>
      <w:r>
        <w:t>Extracurricular Time: Balance with other activities</w:t>
      </w:r>
    </w:p>
    <w:p>
      <w:pPr>
        <w:pStyle w:val="ListBullet"/>
      </w:pPr>
      <w:r>
        <w:t>Social Time: Don't neglect relationships</w:t>
      </w:r>
    </w:p>
    <w:p>
      <w:pPr>
        <w:pStyle w:val="ListBullet"/>
      </w:pPr>
      <w:r>
        <w:t>Sleep Schedule: Ensure adequate rest</w:t>
      </w:r>
    </w:p>
    <w:p>
      <w:pPr>
        <w:pStyle w:val="ListBullet"/>
      </w:pPr>
      <w:r>
        <w:t>Health Time: Exercise and wellness time</w:t>
      </w:r>
    </w:p>
    <w:p>
      <w:r>
        <w:br w:type="page"/>
      </w:r>
    </w:p>
    <w:p>
      <w:pPr>
        <w:pStyle w:val="Heading1"/>
      </w:pPr>
      <w:r>
        <w:t>8. Extended Ecosystem Features</w:t>
      </w:r>
    </w:p>
    <w:p>
      <w:pPr>
        <w:pStyle w:val="Heading2"/>
      </w:pPr>
      <w:r>
        <w:t>8.1 Parent/Guardian Dashboard</w:t>
      </w:r>
    </w:p>
    <w:p>
      <w:pPr>
        <w:pStyle w:val="ListBullet"/>
      </w:pPr>
      <w:r>
        <w:t>Optional Opt-in: Students choose to share with parents</w:t>
      </w:r>
    </w:p>
    <w:p>
      <w:pPr>
        <w:pStyle w:val="ListBullet"/>
      </w:pPr>
      <w:r>
        <w:t>Privacy Controls: Students control what parents see</w:t>
      </w:r>
    </w:p>
    <w:p>
      <w:pPr>
        <w:pStyle w:val="ListBullet"/>
      </w:pPr>
      <w:r>
        <w:t>Progress Overview: High-level performance summary</w:t>
      </w:r>
    </w:p>
    <w:p>
      <w:pPr>
        <w:pStyle w:val="ListBullet"/>
      </w:pPr>
      <w:r>
        <w:t>Test Scores: View mock test results</w:t>
      </w:r>
    </w:p>
    <w:p>
      <w:pPr>
        <w:pStyle w:val="ListBullet"/>
      </w:pPr>
      <w:r>
        <w:t>Study Time: See daily/weekly study hours</w:t>
      </w:r>
    </w:p>
    <w:p>
      <w:pPr>
        <w:pStyle w:val="ListBullet"/>
      </w:pPr>
      <w:r>
        <w:t>Attendance Tracking: Login and activity tracking</w:t>
      </w:r>
    </w:p>
    <w:p>
      <w:pPr>
        <w:pStyle w:val="ListBullet"/>
      </w:pPr>
      <w:r>
        <w:t>Goal Progress: View goal achievement</w:t>
      </w:r>
    </w:p>
    <w:p>
      <w:pPr>
        <w:pStyle w:val="ListBullet"/>
      </w:pPr>
      <w:r>
        <w:t>Strengths &amp; Weaknesses: Subject-wise performance</w:t>
      </w:r>
    </w:p>
    <w:p>
      <w:pPr>
        <w:pStyle w:val="ListBullet"/>
      </w:pPr>
      <w:r>
        <w:t>Application Status: Track opportunity applications</w:t>
      </w:r>
    </w:p>
    <w:p>
      <w:pPr>
        <w:pStyle w:val="ListBullet"/>
      </w:pPr>
      <w:r>
        <w:t>Mentor Sessions: See mentorship history</w:t>
      </w:r>
    </w:p>
    <w:p>
      <w:pPr>
        <w:pStyle w:val="ListBullet"/>
      </w:pPr>
      <w:r>
        <w:t>Activity Feed: Recent platform activity</w:t>
      </w:r>
    </w:p>
    <w:p>
      <w:pPr>
        <w:pStyle w:val="ListBullet"/>
      </w:pPr>
      <w:r>
        <w:t>Celebration Moments: Share achievements</w:t>
      </w:r>
    </w:p>
    <w:p>
      <w:pPr>
        <w:pStyle w:val="ListBullet"/>
      </w:pPr>
      <w:r>
        <w:t>Concern Flags: Alerts for issues (low activity, poor scores)</w:t>
      </w:r>
    </w:p>
    <w:p>
      <w:pPr>
        <w:pStyle w:val="ListBullet"/>
      </w:pPr>
      <w:r>
        <w:t>Supportive Messages: Send encouragement</w:t>
      </w:r>
    </w:p>
    <w:p>
      <w:pPr>
        <w:pStyle w:val="ListBullet"/>
      </w:pPr>
      <w:r>
        <w:t>Payment Management: Handle subscriptions</w:t>
      </w:r>
    </w:p>
    <w:p>
      <w:pPr>
        <w:pStyle w:val="ListBullet"/>
      </w:pPr>
      <w:r>
        <w:t>Subscription Control: Manage premium features</w:t>
      </w:r>
    </w:p>
    <w:p>
      <w:pPr>
        <w:pStyle w:val="ListBullet"/>
      </w:pPr>
      <w:r>
        <w:t>Transaction History: All payment records</w:t>
      </w:r>
    </w:p>
    <w:p>
      <w:pPr>
        <w:pStyle w:val="ListBullet"/>
      </w:pPr>
      <w:r>
        <w:t>Parental Controls: Set usage limits if needed</w:t>
      </w:r>
    </w:p>
    <w:p>
      <w:pPr>
        <w:pStyle w:val="ListBullet"/>
      </w:pPr>
      <w:r>
        <w:t>Screen Time: Monitor platform usage time</w:t>
      </w:r>
    </w:p>
    <w:p>
      <w:pPr>
        <w:pStyle w:val="ListBullet"/>
      </w:pPr>
      <w:r>
        <w:t>Communication Channel: Message student privately</w:t>
      </w:r>
    </w:p>
    <w:p>
      <w:pPr>
        <w:pStyle w:val="ListBullet"/>
      </w:pPr>
      <w:r>
        <w:t>Teacher Contact: Connect with mentors (with permission)</w:t>
      </w:r>
    </w:p>
    <w:p>
      <w:pPr>
        <w:pStyle w:val="ListBullet"/>
      </w:pPr>
      <w:r>
        <w:t>Progress Reports: Monthly downloadable reports</w:t>
      </w:r>
    </w:p>
    <w:p>
      <w:pPr>
        <w:pStyle w:val="ListBullet"/>
      </w:pPr>
      <w:r>
        <w:t>Benchmark Comparison: Compare to peer averages (anonymous)</w:t>
      </w:r>
    </w:p>
    <w:p>
      <w:pPr>
        <w:pStyle w:val="ListBullet"/>
      </w:pPr>
      <w:r>
        <w:t>Improvement Trends: Track progress over time</w:t>
      </w:r>
    </w:p>
    <w:p>
      <w:pPr>
        <w:pStyle w:val="ListBullet"/>
      </w:pPr>
      <w:r>
        <w:t>Study Pattern Insights: When child studies most</w:t>
      </w:r>
    </w:p>
    <w:p>
      <w:pPr>
        <w:pStyle w:val="ListBullet"/>
      </w:pPr>
      <w:r>
        <w:t>Recommendation View: See AI recommendations for child</w:t>
      </w:r>
    </w:p>
    <w:p>
      <w:pPr>
        <w:pStyle w:val="ListBullet"/>
      </w:pPr>
      <w:r>
        <w:t>Health Indicators: Stress level visibility</w:t>
      </w:r>
    </w:p>
    <w:p>
      <w:pPr>
        <w:pStyle w:val="ListBullet"/>
      </w:pPr>
      <w:r>
        <w:t>Support Resources: How parents can help</w:t>
      </w:r>
    </w:p>
    <w:p>
      <w:pPr>
        <w:pStyle w:val="ListBullet"/>
      </w:pPr>
      <w:r>
        <w:t>Parent Community: Connect with other parents</w:t>
      </w:r>
    </w:p>
    <w:p>
      <w:pPr>
        <w:pStyle w:val="ListBullet"/>
      </w:pPr>
      <w:r>
        <w:t>Expert Webinars: Parenting student webinars</w:t>
      </w:r>
    </w:p>
    <w:p>
      <w:pPr>
        <w:pStyle w:val="ListBullet"/>
      </w:pPr>
      <w:r>
        <w:t>FAQs: Common parent questions answered</w:t>
      </w:r>
    </w:p>
    <w:p>
      <w:pPr>
        <w:pStyle w:val="ListBullet"/>
      </w:pPr>
      <w:r>
        <w:t>Privacy Assurance: Data protection guarantees</w:t>
      </w:r>
    </w:p>
    <w:p>
      <w:pPr>
        <w:pStyle w:val="Heading2"/>
      </w:pPr>
      <w:r>
        <w:t>8.2 Alumni Success Network</w:t>
      </w:r>
    </w:p>
    <w:p>
      <w:pPr>
        <w:pStyle w:val="ListBullet"/>
      </w:pPr>
      <w:r>
        <w:t>Alumni Directory: Search graduates by college/field</w:t>
      </w:r>
    </w:p>
    <w:p>
      <w:pPr>
        <w:pStyle w:val="ListBullet"/>
      </w:pPr>
      <w:r>
        <w:t>Profile Filters: Search by industry, role, location, graduation year</w:t>
      </w:r>
    </w:p>
    <w:p>
      <w:pPr>
        <w:pStyle w:val="ListBullet"/>
      </w:pPr>
      <w:r>
        <w:t>Connection Requests: Reach out to alumni</w:t>
      </w:r>
    </w:p>
    <w:p>
      <w:pPr>
        <w:pStyle w:val="ListBullet"/>
      </w:pPr>
      <w:r>
        <w:t>Mentorship Offers: Alumni volunteer as mentors</w:t>
      </w:r>
    </w:p>
    <w:p>
      <w:pPr>
        <w:pStyle w:val="ListBullet"/>
      </w:pPr>
      <w:r>
        <w:t>Career Guidance: Get advice from those who succeeded</w:t>
      </w:r>
    </w:p>
    <w:p>
      <w:pPr>
        <w:pStyle w:val="ListBullet"/>
      </w:pPr>
      <w:r>
        <w:t>Industry Insights: Learn about different fields</w:t>
      </w:r>
    </w:p>
    <w:p>
      <w:pPr>
        <w:pStyle w:val="ListBullet"/>
      </w:pPr>
      <w:r>
        <w:t>Job Referrals: Alumni help with referrals</w:t>
      </w:r>
    </w:p>
    <w:p>
      <w:pPr>
        <w:pStyle w:val="ListBullet"/>
      </w:pPr>
      <w:r>
        <w:t>Networking Events: Virtual and physical alumni meetups</w:t>
      </w:r>
    </w:p>
    <w:p>
      <w:pPr>
        <w:pStyle w:val="ListBullet"/>
      </w:pPr>
      <w:r>
        <w:t>Alumni Talks: Guest lectures from successful alumni</w:t>
      </w:r>
    </w:p>
    <w:p>
      <w:pPr>
        <w:pStyle w:val="ListBullet"/>
      </w:pPr>
      <w:r>
        <w:t>Success Stories: Inspiring journeys shared</w:t>
      </w:r>
    </w:p>
    <w:p>
      <w:pPr>
        <w:pStyle w:val="ListBullet"/>
      </w:pPr>
      <w:r>
        <w:t>Career Path Examples: See various career trajectories</w:t>
      </w:r>
    </w:p>
    <w:p>
      <w:pPr>
        <w:pStyle w:val="ListBullet"/>
      </w:pPr>
      <w:r>
        <w:t>Industry Transitions: How alumni switched fields</w:t>
      </w:r>
    </w:p>
    <w:p>
      <w:pPr>
        <w:pStyle w:val="ListBullet"/>
      </w:pPr>
      <w:r>
        <w:t>Startup Stories: Alumni who started companies</w:t>
      </w:r>
    </w:p>
    <w:p>
      <w:pPr>
        <w:pStyle w:val="ListBullet"/>
      </w:pPr>
      <w:r>
        <w:t>Research Careers: Alumni in academia</w:t>
      </w:r>
    </w:p>
    <w:p>
      <w:pPr>
        <w:pStyle w:val="ListBullet"/>
      </w:pPr>
      <w:r>
        <w:t>Government Job Success: Civil servants share journey</w:t>
      </w:r>
    </w:p>
    <w:p>
      <w:pPr>
        <w:pStyle w:val="ListBullet"/>
      </w:pPr>
      <w:r>
        <w:t>Corporate Career: Climb corporate ladder insights</w:t>
      </w:r>
    </w:p>
    <w:p>
      <w:pPr>
        <w:pStyle w:val="ListBullet"/>
      </w:pPr>
      <w:r>
        <w:t>International Careers: Working abroad experiences</w:t>
      </w:r>
    </w:p>
    <w:p>
      <w:pPr>
        <w:pStyle w:val="ListBullet"/>
      </w:pPr>
      <w:r>
        <w:t>Freelance Success: Alumni freelancers' stories</w:t>
      </w:r>
    </w:p>
    <w:p>
      <w:pPr>
        <w:pStyle w:val="ListBullet"/>
      </w:pPr>
      <w:r>
        <w:t>Q&amp;A Sessions: Ask alumni anything</w:t>
      </w:r>
    </w:p>
    <w:p>
      <w:pPr>
        <w:pStyle w:val="ListBullet"/>
      </w:pPr>
      <w:r>
        <w:t>Coffee Chats: Informal conversations</w:t>
      </w:r>
    </w:p>
    <w:p>
      <w:pPr>
        <w:pStyle w:val="ListBullet"/>
      </w:pPr>
      <w:r>
        <w:t>Mock Interviews: Alumni conduct practice interviews</w:t>
      </w:r>
    </w:p>
    <w:p>
      <w:pPr>
        <w:pStyle w:val="ListBullet"/>
      </w:pPr>
      <w:r>
        <w:t>Resume Reviews: Get feedback from alumni</w:t>
      </w:r>
    </w:p>
    <w:p>
      <w:pPr>
        <w:pStyle w:val="ListBullet"/>
      </w:pPr>
      <w:r>
        <w:t>LinkedIn Connections: Connect professionally</w:t>
      </w:r>
    </w:p>
    <w:p>
      <w:pPr>
        <w:pStyle w:val="ListBullet"/>
      </w:pPr>
      <w:r>
        <w:t>Give Back Program: Alumni contribute to platform</w:t>
      </w:r>
    </w:p>
    <w:p>
      <w:pPr>
        <w:pStyle w:val="ListBullet"/>
      </w:pPr>
      <w:r>
        <w:t>Alumni Webinars: Exclusive learning sessions</w:t>
      </w:r>
    </w:p>
    <w:p>
      <w:pPr>
        <w:pStyle w:val="ListBullet"/>
      </w:pPr>
      <w:r>
        <w:t>Batch Groups: Connect with specific graduation batches</w:t>
      </w:r>
    </w:p>
    <w:p>
      <w:pPr>
        <w:pStyle w:val="ListBullet"/>
      </w:pPr>
      <w:r>
        <w:t>Regional Chapters: Alumni in same city connect</w:t>
      </w:r>
    </w:p>
    <w:p>
      <w:pPr>
        <w:pStyle w:val="ListBullet"/>
      </w:pPr>
      <w:r>
        <w:t>Industry Chapters: Alumni in same field</w:t>
      </w:r>
    </w:p>
    <w:p>
      <w:pPr>
        <w:pStyle w:val="ListBullet"/>
      </w:pPr>
      <w:r>
        <w:t>Alumni Job Board: Alumni companies hire students</w:t>
      </w:r>
    </w:p>
    <w:p>
      <w:pPr>
        <w:pStyle w:val="ListBullet"/>
      </w:pPr>
      <w:r>
        <w:t>Recommendation Letters: Alumni write recommendations</w:t>
      </w:r>
    </w:p>
    <w:p>
      <w:pPr>
        <w:pStyle w:val="ListBullet"/>
      </w:pPr>
      <w:r>
        <w:t>College Insights: Honest college reviews from alumni</w:t>
      </w:r>
    </w:p>
    <w:p>
      <w:pPr>
        <w:pStyle w:val="ListBullet"/>
      </w:pPr>
      <w:r>
        <w:t>Course Recommendations: What courses helped alumni</w:t>
      </w:r>
    </w:p>
    <w:p>
      <w:pPr>
        <w:pStyle w:val="Heading2"/>
      </w:pPr>
      <w:r>
        <w:t>8.3 College Placement Cell Integration</w:t>
      </w:r>
    </w:p>
    <w:p>
      <w:pPr>
        <w:pStyle w:val="ListBullet"/>
      </w:pPr>
      <w:r>
        <w:t>Placement Office Portal: Dedicated interface for placement cells</w:t>
      </w:r>
    </w:p>
    <w:p>
      <w:pPr>
        <w:pStyle w:val="ListBullet"/>
      </w:pPr>
      <w:r>
        <w:t>Company Listings: Placement cell posts visiting companies</w:t>
      </w:r>
    </w:p>
    <w:p>
      <w:pPr>
        <w:pStyle w:val="ListBullet"/>
      </w:pPr>
      <w:r>
        <w:t>Drive Schedule: Detailed recruitment drive calendar</w:t>
      </w:r>
    </w:p>
    <w:p>
      <w:pPr>
        <w:pStyle w:val="ListBullet"/>
      </w:pPr>
      <w:r>
        <w:t>Eligibility Criteria: Clear requirements for each company</w:t>
      </w:r>
    </w:p>
    <w:p>
      <w:pPr>
        <w:pStyle w:val="ListBullet"/>
      </w:pPr>
      <w:r>
        <w:t>Registration System: Students register for drives</w:t>
      </w:r>
    </w:p>
    <w:p>
      <w:pPr>
        <w:pStyle w:val="ListBullet"/>
      </w:pPr>
      <w:r>
        <w:t>Application Tracking: Track student applications</w:t>
      </w:r>
    </w:p>
    <w:p>
      <w:pPr>
        <w:pStyle w:val="ListBullet"/>
      </w:pPr>
      <w:r>
        <w:t>Shortlist Notifications: Alert students about selections</w:t>
      </w:r>
    </w:p>
    <w:p>
      <w:pPr>
        <w:pStyle w:val="ListBullet"/>
      </w:pPr>
      <w:r>
        <w:t>Interview Schedule: Timetable for interview rounds</w:t>
      </w:r>
    </w:p>
    <w:p>
      <w:pPr>
        <w:pStyle w:val="ListBullet"/>
      </w:pPr>
      <w:r>
        <w:t>Round-wise Tracking: Pre-placement talk, aptitude, technical, HR</w:t>
      </w:r>
    </w:p>
    <w:p>
      <w:pPr>
        <w:pStyle w:val="ListBullet"/>
      </w:pPr>
      <w:r>
        <w:t>Company Information: Detailed company profiles</w:t>
      </w:r>
    </w:p>
    <w:p>
      <w:pPr>
        <w:pStyle w:val="ListBullet"/>
      </w:pPr>
      <w:r>
        <w:t>Past Hiring Data: Historical hiring statistics</w:t>
      </w:r>
    </w:p>
    <w:p>
      <w:pPr>
        <w:pStyle w:val="ListBullet"/>
      </w:pPr>
      <w:r>
        <w:t>Package Information: Salary and benefits details</w:t>
      </w:r>
    </w:p>
    <w:p>
      <w:pPr>
        <w:pStyle w:val="ListBullet"/>
      </w:pPr>
      <w:r>
        <w:t>Job Description: Complete JD for positions</w:t>
      </w:r>
    </w:p>
    <w:p>
      <w:pPr>
        <w:pStyle w:val="ListBullet"/>
      </w:pPr>
      <w:r>
        <w:t>Work Location: Where the job is based</w:t>
      </w:r>
    </w:p>
    <w:p>
      <w:pPr>
        <w:pStyle w:val="ListBullet"/>
      </w:pPr>
      <w:r>
        <w:t>Bond/Service Agreement: Any commitments required</w:t>
      </w:r>
    </w:p>
    <w:p>
      <w:pPr>
        <w:pStyle w:val="ListBullet"/>
      </w:pPr>
      <w:r>
        <w:t>Company Preparation: Resources for each company</w:t>
      </w:r>
    </w:p>
    <w:p>
      <w:pPr>
        <w:pStyle w:val="ListBullet"/>
      </w:pPr>
      <w:r>
        <w:t>Past Interview Experiences: Previous students share experiences</w:t>
      </w:r>
    </w:p>
    <w:p>
      <w:pPr>
        <w:pStyle w:val="ListBullet"/>
      </w:pPr>
      <w:r>
        <w:t>Interview Questions: Company-specific question banks</w:t>
      </w:r>
    </w:p>
    <w:p>
      <w:pPr>
        <w:pStyle w:val="ListBullet"/>
      </w:pPr>
      <w:r>
        <w:t>Selection Process: Understand each company's process</w:t>
      </w:r>
    </w:p>
    <w:p>
      <w:pPr>
        <w:pStyle w:val="ListBullet"/>
      </w:pPr>
      <w:r>
        <w:t>Dress Code: What to wear for each company</w:t>
      </w:r>
    </w:p>
    <w:p>
      <w:pPr>
        <w:pStyle w:val="ListBullet"/>
      </w:pPr>
      <w:r>
        <w:t>Documents Required: Checklist for each drive</w:t>
      </w:r>
    </w:p>
    <w:p>
      <w:pPr>
        <w:pStyle w:val="ListBullet"/>
      </w:pPr>
      <w:r>
        <w:t>Offer Letter Management: Store all offers digitally</w:t>
      </w:r>
    </w:p>
    <w:p>
      <w:pPr>
        <w:pStyle w:val="ListBullet"/>
      </w:pPr>
      <w:r>
        <w:t>Acceptance Tracking: Track offer acceptances</w:t>
      </w:r>
    </w:p>
    <w:p>
      <w:pPr>
        <w:pStyle w:val="ListBullet"/>
      </w:pPr>
      <w:r>
        <w:t>Salary Comparison: Compare different offers</w:t>
      </w:r>
    </w:p>
    <w:p>
      <w:pPr>
        <w:pStyle w:val="ListBullet"/>
      </w:pPr>
      <w:r>
        <w:t>Decision Support: Help choosing between offers</w:t>
      </w:r>
    </w:p>
    <w:p>
      <w:pPr>
        <w:pStyle w:val="ListBullet"/>
      </w:pPr>
      <w:r>
        <w:t>Placement Statistics: College-wide placement data</w:t>
      </w:r>
    </w:p>
    <w:p>
      <w:pPr>
        <w:pStyle w:val="ListBullet"/>
      </w:pPr>
      <w:r>
        <w:t>Department-wise Stats: Branch-specific data</w:t>
      </w:r>
    </w:p>
    <w:p>
      <w:pPr>
        <w:pStyle w:val="ListBullet"/>
      </w:pPr>
      <w:r>
        <w:t>Company-wise Hiring: Which companies hire most</w:t>
      </w:r>
    </w:p>
    <w:p>
      <w:pPr>
        <w:pStyle w:val="ListBullet"/>
      </w:pPr>
      <w:r>
        <w:t>Package Trends: Salary trends over years</w:t>
      </w:r>
    </w:p>
    <w:p>
      <w:pPr>
        <w:pStyle w:val="ListBullet"/>
      </w:pPr>
      <w:r>
        <w:t>Student Success Stories: Profile placed students</w:t>
      </w:r>
    </w:p>
    <w:p>
      <w:pPr>
        <w:pStyle w:val="ListBullet"/>
      </w:pPr>
      <w:r>
        <w:t>Alumni at Companies: Current employees from college</w:t>
      </w:r>
    </w:p>
    <w:p>
      <w:pPr>
        <w:pStyle w:val="ListBullet"/>
      </w:pPr>
      <w:r>
        <w:t>Off-campus Drives: Opportunities beyond campus</w:t>
      </w:r>
    </w:p>
    <w:p>
      <w:pPr>
        <w:pStyle w:val="ListBullet"/>
      </w:pPr>
      <w:r>
        <w:t>Placement Preparation: Resources for placement prep</w:t>
      </w:r>
    </w:p>
    <w:p>
      <w:pPr>
        <w:pStyle w:val="Heading2"/>
      </w:pPr>
      <w:r>
        <w:t>8.4 Library Integration</w:t>
      </w:r>
    </w:p>
    <w:p>
      <w:pPr>
        <w:pStyle w:val="ListBullet"/>
      </w:pPr>
      <w:r>
        <w:t>Library Catalog Search: Search available books</w:t>
      </w:r>
    </w:p>
    <w:p>
      <w:pPr>
        <w:pStyle w:val="ListBullet"/>
      </w:pPr>
      <w:r>
        <w:t>Book Availability: Real-time availability status</w:t>
      </w:r>
    </w:p>
    <w:p>
      <w:pPr>
        <w:pStyle w:val="ListBullet"/>
      </w:pPr>
      <w:r>
        <w:t>Book Reservation: Reserve books online</w:t>
      </w:r>
    </w:p>
    <w:p>
      <w:pPr>
        <w:pStyle w:val="ListBullet"/>
      </w:pPr>
      <w:r>
        <w:t>Hold Requests: Place holds on checked-out books</w:t>
      </w:r>
    </w:p>
    <w:p>
      <w:pPr>
        <w:pStyle w:val="ListBullet"/>
      </w:pPr>
      <w:r>
        <w:t>Pickup Notifications: Alert when book ready</w:t>
      </w:r>
    </w:p>
    <w:p>
      <w:pPr>
        <w:pStyle w:val="ListBullet"/>
      </w:pPr>
      <w:r>
        <w:t>Check-out History: Track borrowed books</w:t>
      </w:r>
    </w:p>
    <w:p>
      <w:pPr>
        <w:pStyle w:val="ListBullet"/>
      </w:pPr>
      <w:r>
        <w:t>Current Borrows: See what you have checked out</w:t>
      </w:r>
    </w:p>
    <w:p>
      <w:pPr>
        <w:pStyle w:val="ListBullet"/>
      </w:pPr>
      <w:r>
        <w:t>Due Date Tracking: Never miss return dates</w:t>
      </w:r>
    </w:p>
    <w:p>
      <w:pPr>
        <w:pStyle w:val="ListBullet"/>
      </w:pPr>
      <w:r>
        <w:t>Renewal System: Renew books online</w:t>
      </w:r>
    </w:p>
    <w:p>
      <w:pPr>
        <w:pStyle w:val="ListBullet"/>
      </w:pPr>
      <w:r>
        <w:t>Fine Calculation: Auto-calculate late fees</w:t>
      </w:r>
    </w:p>
    <w:p>
      <w:pPr>
        <w:pStyle w:val="ListBullet"/>
      </w:pPr>
      <w:r>
        <w:t>Fine Payment: Pay fines digitally</w:t>
      </w:r>
    </w:p>
    <w:p>
      <w:pPr>
        <w:pStyle w:val="ListBullet"/>
      </w:pPr>
      <w:r>
        <w:t>Study Room Booking: Reserve study spaces</w:t>
      </w:r>
    </w:p>
    <w:p>
      <w:pPr>
        <w:pStyle w:val="ListBullet"/>
      </w:pPr>
      <w:r>
        <w:t>Group Study Rooms: Book rooms for teams</w:t>
      </w:r>
    </w:p>
    <w:p>
      <w:pPr>
        <w:pStyle w:val="ListBullet"/>
      </w:pPr>
      <w:r>
        <w:t>Seat Availability: Check available seats</w:t>
      </w:r>
    </w:p>
    <w:p>
      <w:pPr>
        <w:pStyle w:val="ListBullet"/>
      </w:pPr>
      <w:r>
        <w:t>Locker Booking: Reserve lockers</w:t>
      </w:r>
    </w:p>
    <w:p>
      <w:pPr>
        <w:pStyle w:val="ListBullet"/>
      </w:pPr>
      <w:r>
        <w:t>Computer Booking: Reserve library computers</w:t>
      </w:r>
    </w:p>
    <w:p>
      <w:pPr>
        <w:pStyle w:val="ListBullet"/>
      </w:pPr>
      <w:r>
        <w:t>E-resources Access: Digital library materials</w:t>
      </w:r>
    </w:p>
    <w:p>
      <w:pPr>
        <w:pStyle w:val="ListBullet"/>
      </w:pPr>
      <w:r>
        <w:t>Journal Access: Academic journals and papers</w:t>
      </w:r>
    </w:p>
    <w:p>
      <w:pPr>
        <w:pStyle w:val="ListBullet"/>
      </w:pPr>
      <w:r>
        <w:t>Database Access: Research databases</w:t>
      </w:r>
    </w:p>
    <w:p>
      <w:pPr>
        <w:pStyle w:val="ListBullet"/>
      </w:pPr>
      <w:r>
        <w:t>Thesis Repository: Access past theses</w:t>
      </w:r>
    </w:p>
    <w:p>
      <w:pPr>
        <w:pStyle w:val="ListBullet"/>
      </w:pPr>
      <w:r>
        <w:t>Project Reports: Browse previous projects</w:t>
      </w:r>
    </w:p>
    <w:p>
      <w:pPr>
        <w:pStyle w:val="ListBullet"/>
      </w:pPr>
      <w:r>
        <w:t>Digital Archives: Historical college documents</w:t>
      </w:r>
    </w:p>
    <w:p>
      <w:pPr>
        <w:pStyle w:val="ListBullet"/>
      </w:pPr>
      <w:r>
        <w:t>Library Timings: Opening and closing hours</w:t>
      </w:r>
    </w:p>
    <w:p>
      <w:pPr>
        <w:pStyle w:val="ListBullet"/>
      </w:pPr>
      <w:r>
        <w:t>Holiday Schedule: Special timings</w:t>
      </w:r>
    </w:p>
    <w:p>
      <w:pPr>
        <w:pStyle w:val="ListBullet"/>
      </w:pPr>
      <w:r>
        <w:t>Floor Maps: Navigate library easily</w:t>
      </w:r>
    </w:p>
    <w:p>
      <w:pPr>
        <w:pStyle w:val="ListBullet"/>
      </w:pPr>
      <w:r>
        <w:t>Shelf Location: Find where books are located</w:t>
      </w:r>
    </w:p>
    <w:p>
      <w:pPr>
        <w:pStyle w:val="ListBullet"/>
      </w:pPr>
      <w:r>
        <w:t>Librarian Chat: Ask questions to librarian</w:t>
      </w:r>
    </w:p>
    <w:p>
      <w:pPr>
        <w:pStyle w:val="ListBullet"/>
      </w:pPr>
      <w:r>
        <w:t>Book Recommendations: Suggestions based on interests</w:t>
      </w:r>
    </w:p>
    <w:p>
      <w:pPr>
        <w:pStyle w:val="ListBullet"/>
      </w:pPr>
      <w:r>
        <w:t>Reading Lists: Course-wise reading materials</w:t>
      </w:r>
    </w:p>
    <w:p>
      <w:pPr>
        <w:pStyle w:val="ListBullet"/>
      </w:pPr>
      <w:r>
        <w:t>Popular Books: Most borrowed books</w:t>
      </w:r>
    </w:p>
    <w:p>
      <w:pPr>
        <w:pStyle w:val="ListBullet"/>
      </w:pPr>
      <w:r>
        <w:t>New Arrivals: Recently added books</w:t>
      </w:r>
    </w:p>
    <w:p>
      <w:pPr>
        <w:pStyle w:val="ListBullet"/>
      </w:pPr>
      <w:r>
        <w:t>Book Reviews: Student book reviews</w:t>
      </w:r>
    </w:p>
    <w:p>
      <w:pPr>
        <w:pStyle w:val="ListBullet"/>
      </w:pPr>
      <w:r>
        <w:t>Citation Generator: Create citations from catalog</w:t>
      </w:r>
    </w:p>
    <w:p>
      <w:pPr>
        <w:pStyle w:val="ListBullet"/>
      </w:pPr>
      <w:r>
        <w:t>Reference Help: Research assistance</w:t>
      </w:r>
    </w:p>
    <w:p>
      <w:r>
        <w:br w:type="page"/>
      </w:r>
    </w:p>
    <w:p>
      <w:pPr>
        <w:pStyle w:val="Heading1"/>
      </w:pPr>
      <w:r>
        <w:t>9. Data &amp; Insights Features</w:t>
      </w:r>
    </w:p>
    <w:p>
      <w:pPr>
        <w:pStyle w:val="Heading2"/>
      </w:pPr>
      <w:r>
        <w:t>9.1 Comparative Analytics</w:t>
      </w:r>
    </w:p>
    <w:p>
      <w:pPr>
        <w:pStyle w:val="ListBullet"/>
      </w:pPr>
      <w:r>
        <w:t>Peer Comparison (Optional): Compare with similar students</w:t>
      </w:r>
    </w:p>
    <w:p>
      <w:pPr>
        <w:pStyle w:val="ListBullet"/>
      </w:pPr>
      <w:r>
        <w:t>Anonymized Comparison: No individual identification</w:t>
      </w:r>
    </w:p>
    <w:p>
      <w:pPr>
        <w:pStyle w:val="ListBullet"/>
      </w:pPr>
      <w:r>
        <w:t>Percentile Ranking: Where you stand</w:t>
      </w:r>
    </w:p>
    <w:p>
      <w:pPr>
        <w:pStyle w:val="ListBullet"/>
      </w:pPr>
      <w:r>
        <w:t>Above/Below Average: Performance relative to peers</w:t>
      </w:r>
    </w:p>
    <w:p>
      <w:pPr>
        <w:pStyle w:val="ListBullet"/>
      </w:pPr>
      <w:r>
        <w:t>City-wise Comparison: Compare within your city</w:t>
      </w:r>
    </w:p>
    <w:p>
      <w:pPr>
        <w:pStyle w:val="ListBullet"/>
      </w:pPr>
      <w:r>
        <w:t>State-wise Comparison: Regional comparisons</w:t>
      </w:r>
    </w:p>
    <w:p>
      <w:pPr>
        <w:pStyle w:val="ListBullet"/>
      </w:pPr>
      <w:r>
        <w:t>College-wise Comparison: How your college performs</w:t>
      </w:r>
    </w:p>
    <w:p>
      <w:pPr>
        <w:pStyle w:val="ListBullet"/>
      </w:pPr>
      <w:r>
        <w:t>Department-wise: Compare within your branch</w:t>
      </w:r>
    </w:p>
    <w:p>
      <w:pPr>
        <w:pStyle w:val="ListBullet"/>
      </w:pPr>
      <w:r>
        <w:t>Exam-wise Rankings: Within exam preparation groups</w:t>
      </w:r>
    </w:p>
    <w:p>
      <w:pPr>
        <w:pStyle w:val="ListBullet"/>
      </w:pPr>
      <w:r>
        <w:t>Subject-wise Performance: Compare subject strength</w:t>
      </w:r>
    </w:p>
    <w:p>
      <w:pPr>
        <w:pStyle w:val="ListBullet"/>
      </w:pPr>
      <w:r>
        <w:t>Topic-wise Comparison: Granular topic comparison</w:t>
      </w:r>
    </w:p>
    <w:p>
      <w:pPr>
        <w:pStyle w:val="ListBullet"/>
      </w:pPr>
      <w:r>
        <w:t>Strength Heatmaps: Visual representation of performance</w:t>
      </w:r>
    </w:p>
    <w:p>
      <w:pPr>
        <w:pStyle w:val="ListBullet"/>
      </w:pPr>
      <w:r>
        <w:t>Weakness Heatmaps: Visual weak area identification</w:t>
      </w:r>
    </w:p>
    <w:p>
      <w:pPr>
        <w:pStyle w:val="ListBullet"/>
      </w:pPr>
      <w:r>
        <w:t>Improvement Rate Comparison: Who improves fastest</w:t>
      </w:r>
    </w:p>
    <w:p>
      <w:pPr>
        <w:pStyle w:val="ListBullet"/>
      </w:pPr>
      <w:r>
        <w:t>Study Time Comparison: Time spent vs. peers</w:t>
      </w:r>
    </w:p>
    <w:p>
      <w:pPr>
        <w:pStyle w:val="ListBullet"/>
      </w:pPr>
      <w:r>
        <w:t>Efficiency Metrics: Output per hour studied</w:t>
      </w:r>
    </w:p>
    <w:p>
      <w:pPr>
        <w:pStyle w:val="ListBullet"/>
      </w:pPr>
      <w:r>
        <w:t>Resource Usage: What resources others use</w:t>
      </w:r>
    </w:p>
    <w:p>
      <w:pPr>
        <w:pStyle w:val="ListBullet"/>
      </w:pPr>
      <w:r>
        <w:t>Strategy Comparison: What strategies work best</w:t>
      </w:r>
    </w:p>
    <w:p>
      <w:pPr>
        <w:pStyle w:val="ListBullet"/>
      </w:pPr>
      <w:r>
        <w:t>Test-taking Patterns: How others approach tests</w:t>
      </w:r>
    </w:p>
    <w:p>
      <w:pPr>
        <w:pStyle w:val="ListBullet"/>
      </w:pPr>
      <w:r>
        <w:t>Score Distribution: See score bell curves</w:t>
      </w:r>
    </w:p>
    <w:p>
      <w:pPr>
        <w:pStyle w:val="ListBullet"/>
      </w:pPr>
      <w:r>
        <w:t>Percentile Movement: Track percentile changes</w:t>
      </w:r>
    </w:p>
    <w:p>
      <w:pPr>
        <w:pStyle w:val="ListBullet"/>
      </w:pPr>
      <w:r>
        <w:t>Rank Movement: See rank improvements</w:t>
      </w:r>
    </w:p>
    <w:p>
      <w:pPr>
        <w:pStyle w:val="ListBullet"/>
      </w:pPr>
      <w:r>
        <w:t>Cohort Analysis: Compare with similar starting points</w:t>
      </w:r>
    </w:p>
    <w:p>
      <w:pPr>
        <w:pStyle w:val="ListBullet"/>
      </w:pPr>
      <w:r>
        <w:t>Progress Velocity: Speed of improvement</w:t>
      </w:r>
    </w:p>
    <w:p>
      <w:pPr>
        <w:pStyle w:val="ListBullet"/>
      </w:pPr>
      <w:r>
        <w:t>Learning Style Comparison: Different approaches</w:t>
      </w:r>
    </w:p>
    <w:p>
      <w:pPr>
        <w:pStyle w:val="ListBullet"/>
      </w:pPr>
      <w:r>
        <w:t>Time Investment vs. Results: ROI comparison</w:t>
      </w:r>
    </w:p>
    <w:p>
      <w:pPr>
        <w:pStyle w:val="ListBullet"/>
      </w:pPr>
      <w:r>
        <w:t>Goal Achievement Rates: Who meets goals</w:t>
      </w:r>
    </w:p>
    <w:p>
      <w:pPr>
        <w:pStyle w:val="ListBullet"/>
      </w:pPr>
      <w:r>
        <w:t>Consistency Comparison: Study regularity</w:t>
      </w:r>
    </w:p>
    <w:p>
      <w:pPr>
        <w:pStyle w:val="ListBullet"/>
      </w:pPr>
      <w:r>
        <w:t>Community Engagement: Participation levels</w:t>
      </w:r>
    </w:p>
    <w:p>
      <w:pPr>
        <w:pStyle w:val="ListBullet"/>
      </w:pPr>
      <w:r>
        <w:t>Help Given vs. Received: Contribution balance</w:t>
      </w:r>
    </w:p>
    <w:p>
      <w:pPr>
        <w:pStyle w:val="Heading2"/>
      </w:pPr>
      <w:r>
        <w:t>9.2 Success Pattern Analysis</w:t>
      </w:r>
    </w:p>
    <w:p>
      <w:pPr>
        <w:pStyle w:val="ListBullet"/>
      </w:pPr>
      <w:r>
        <w:t>Topper Analysis: Study patterns of top performers</w:t>
      </w:r>
    </w:p>
    <w:p>
      <w:pPr>
        <w:pStyle w:val="ListBullet"/>
      </w:pPr>
      <w:r>
        <w:t>Common Habits: What successful students do</w:t>
      </w:r>
    </w:p>
    <w:p>
      <w:pPr>
        <w:pStyle w:val="ListBullet"/>
      </w:pPr>
      <w:r>
        <w:t>Study Schedule Patterns: When toppers study</w:t>
      </w:r>
    </w:p>
    <w:p>
      <w:pPr>
        <w:pStyle w:val="ListBullet"/>
      </w:pPr>
      <w:r>
        <w:t>Resource Preferences: What materials toppers use</w:t>
      </w:r>
    </w:p>
    <w:p>
      <w:pPr>
        <w:pStyle w:val="ListBullet"/>
      </w:pPr>
      <w:r>
        <w:t>Test Frequency: How often toppers practice</w:t>
      </w:r>
    </w:p>
    <w:p>
      <w:pPr>
        <w:pStyle w:val="ListBullet"/>
      </w:pPr>
      <w:r>
        <w:t>Revision Patterns: How toppers revise</w:t>
      </w:r>
    </w:p>
    <w:p>
      <w:pPr>
        <w:pStyle w:val="ListBullet"/>
      </w:pPr>
      <w:r>
        <w:t>Weak Area Approach: How toppers tackle weaknesses</w:t>
      </w:r>
    </w:p>
    <w:p>
      <w:pPr>
        <w:pStyle w:val="ListBullet"/>
      </w:pPr>
      <w:r>
        <w:t>Time Management: How toppers allocate time</w:t>
      </w:r>
    </w:p>
    <w:p>
      <w:pPr>
        <w:pStyle w:val="ListBullet"/>
      </w:pPr>
      <w:r>
        <w:t>Break Patterns: When and how long toppers rest</w:t>
      </w:r>
    </w:p>
    <w:p>
      <w:pPr>
        <w:pStyle w:val="ListBullet"/>
      </w:pPr>
      <w:r>
        <w:t>Community Engagement: How toppers use community</w:t>
      </w:r>
    </w:p>
    <w:p>
      <w:pPr>
        <w:pStyle w:val="ListBullet"/>
      </w:pPr>
      <w:r>
        <w:t>Mentor Usage: How toppers leverage mentorship</w:t>
      </w:r>
    </w:p>
    <w:p>
      <w:pPr>
        <w:pStyle w:val="ListBullet"/>
      </w:pPr>
      <w:r>
        <w:t>Study Group Participation: Collaboration patterns</w:t>
      </w:r>
    </w:p>
    <w:p>
      <w:pPr>
        <w:pStyle w:val="ListBullet"/>
      </w:pPr>
      <w:r>
        <w:t>Correlation Analysis: Study time vs. scores</w:t>
      </w:r>
    </w:p>
    <w:p>
      <w:pPr>
        <w:pStyle w:val="ListBullet"/>
      </w:pPr>
      <w:r>
        <w:t>Optimal Study Duration: Ideal daily hours</w:t>
      </w:r>
    </w:p>
    <w:p>
      <w:pPr>
        <w:pStyle w:val="ListBullet"/>
      </w:pPr>
      <w:r>
        <w:t>Best Study Times: When studying is most effective</w:t>
      </w:r>
    </w:p>
    <w:p>
      <w:pPr>
        <w:pStyle w:val="ListBullet"/>
      </w:pPr>
      <w:r>
        <w:t>Revision Frequency: How often to review</w:t>
      </w:r>
    </w:p>
    <w:p>
      <w:pPr>
        <w:pStyle w:val="ListBullet"/>
      </w:pPr>
      <w:r>
        <w:t>Mock Test Impact: Effect of practice tests</w:t>
      </w:r>
    </w:p>
    <w:p>
      <w:pPr>
        <w:pStyle w:val="ListBullet"/>
      </w:pPr>
      <w:r>
        <w:t>Resource Variety: Impact of multiple sources</w:t>
      </w:r>
    </w:p>
    <w:p>
      <w:pPr>
        <w:pStyle w:val="ListBullet"/>
      </w:pPr>
      <w:r>
        <w:t>Consistency Impact: Regular study vs. cramming</w:t>
      </w:r>
    </w:p>
    <w:p>
      <w:pPr>
        <w:pStyle w:val="ListBullet"/>
      </w:pPr>
      <w:r>
        <w:t>Rest Day Impact: Effect of breaks on performance</w:t>
      </w:r>
    </w:p>
    <w:p>
      <w:pPr>
        <w:pStyle w:val="ListBullet"/>
      </w:pPr>
      <w:r>
        <w:t>Sleep Impact: How sleep affects performance</w:t>
      </w:r>
    </w:p>
    <w:p>
      <w:pPr>
        <w:pStyle w:val="ListBullet"/>
      </w:pPr>
      <w:r>
        <w:t>Health Correlation: Wellness and academic success</w:t>
      </w:r>
    </w:p>
    <w:p>
      <w:pPr>
        <w:pStyle w:val="ListBullet"/>
      </w:pPr>
      <w:r>
        <w:t>Stress vs. Performance: Anxiety impact analysis</w:t>
      </w:r>
    </w:p>
    <w:p>
      <w:pPr>
        <w:pStyle w:val="ListBullet"/>
      </w:pPr>
      <w:r>
        <w:t>Social Activity Balance: Social time vs. study balance</w:t>
      </w:r>
    </w:p>
    <w:p>
      <w:pPr>
        <w:pStyle w:val="ListBullet"/>
      </w:pPr>
      <w:r>
        <w:t>Starting Point Analysis: Success from different baselines</w:t>
      </w:r>
    </w:p>
    <w:p>
      <w:pPr>
        <w:pStyle w:val="ListBullet"/>
      </w:pPr>
      <w:r>
        <w:t>Comeback Stories: Improving after poor starts</w:t>
      </w:r>
    </w:p>
    <w:p>
      <w:pPr>
        <w:pStyle w:val="ListBullet"/>
      </w:pPr>
      <w:r>
        <w:t>Last-minute Strategy: Effective final preparation</w:t>
      </w:r>
    </w:p>
    <w:p>
      <w:pPr>
        <w:pStyle w:val="ListBullet"/>
      </w:pPr>
      <w:r>
        <w:t>Exam Day Practices: What toppers do on exam day</w:t>
      </w:r>
    </w:p>
    <w:p>
      <w:pPr>
        <w:pStyle w:val="ListBullet"/>
      </w:pPr>
      <w:r>
        <w:t>Long-term vs. Short-term: Sustained vs. intense prep</w:t>
      </w:r>
    </w:p>
    <w:p>
      <w:pPr>
        <w:pStyle w:val="ListBullet"/>
      </w:pPr>
      <w:r>
        <w:t>Age Factor: How preparation varies by age</w:t>
      </w:r>
    </w:p>
    <w:p>
      <w:pPr>
        <w:pStyle w:val="ListBullet"/>
      </w:pPr>
      <w:r>
        <w:t>Background Analysis: Success across different backgrounds</w:t>
      </w:r>
    </w:p>
    <w:p>
      <w:pPr>
        <w:pStyle w:val="ListBullet"/>
      </w:pPr>
      <w:r>
        <w:t>Resource Access: Success with limited resources</w:t>
      </w:r>
    </w:p>
    <w:p>
      <w:pPr>
        <w:pStyle w:val="ListBullet"/>
      </w:pPr>
      <w:r>
        <w:t>Self-study vs. Coaching: Different path analysis</w:t>
      </w:r>
    </w:p>
    <w:p>
      <w:pPr>
        <w:pStyle w:val="ListBullet"/>
      </w:pPr>
      <w:r>
        <w:t>Attempt Analysis: Single vs. multiple attempts</w:t>
      </w:r>
    </w:p>
    <w:p>
      <w:pPr>
        <w:pStyle w:val="ListBullet"/>
      </w:pPr>
      <w:r>
        <w:t>Failure Analysis: Learning from unsuccessful attempts</w:t>
      </w:r>
    </w:p>
    <w:p>
      <w:pPr>
        <w:pStyle w:val="Heading2"/>
      </w:pPr>
      <w:r>
        <w:t>9.3 Custom Reports Generator</w:t>
      </w:r>
    </w:p>
    <w:p>
      <w:pPr>
        <w:pStyle w:val="ListBullet"/>
      </w:pPr>
      <w:r>
        <w:t>Monthly Performance Report: Comprehensive monthly summary</w:t>
      </w:r>
    </w:p>
    <w:p>
      <w:pPr>
        <w:pStyle w:val="ListBullet"/>
      </w:pPr>
      <w:r>
        <w:t>Weekly Progress Report: Weekly snapshot</w:t>
      </w:r>
    </w:p>
    <w:p>
      <w:pPr>
        <w:pStyle w:val="ListBullet"/>
      </w:pPr>
      <w:r>
        <w:t>Exam-specific Reports: Focused exam prep reports</w:t>
      </w:r>
    </w:p>
    <w:p>
      <w:pPr>
        <w:pStyle w:val="ListBullet"/>
      </w:pPr>
      <w:r>
        <w:t>Subject Reports: Deep dive into each subject</w:t>
      </w:r>
    </w:p>
    <w:p>
      <w:pPr>
        <w:pStyle w:val="ListBullet"/>
      </w:pPr>
      <w:r>
        <w:t>Skill Development Report: Skill learning progress</w:t>
      </w:r>
    </w:p>
    <w:p>
      <w:pPr>
        <w:pStyle w:val="ListBullet"/>
      </w:pPr>
      <w:r>
        <w:t>Activity Report: Platform usage and engagement</w:t>
      </w:r>
    </w:p>
    <w:p>
      <w:pPr>
        <w:pStyle w:val="ListBullet"/>
      </w:pPr>
      <w:r>
        <w:t>Goal Achievement Report: Progress toward goals</w:t>
      </w:r>
    </w:p>
    <w:p>
      <w:pPr>
        <w:pStyle w:val="ListBullet"/>
      </w:pPr>
      <w:r>
        <w:t>Comparative Report: You vs. peers (if opted in)</w:t>
      </w:r>
    </w:p>
    <w:p>
      <w:pPr>
        <w:pStyle w:val="ListBullet"/>
      </w:pPr>
      <w:r>
        <w:t>Beautiful PDF Export: Professional-looking documents</w:t>
      </w:r>
    </w:p>
    <w:p>
      <w:pPr>
        <w:pStyle w:val="ListBullet"/>
      </w:pPr>
      <w:r>
        <w:t>Infographics: Visual data representation</w:t>
      </w:r>
    </w:p>
    <w:p>
      <w:pPr>
        <w:pStyle w:val="ListBullet"/>
      </w:pPr>
      <w:r>
        <w:t>Charts &amp; Graphs: Performance visualizations</w:t>
      </w:r>
    </w:p>
    <w:p>
      <w:pPr>
        <w:pStyle w:val="ListBullet"/>
      </w:pPr>
      <w:r>
        <w:t>Timeline Views: Progress over time</w:t>
      </w:r>
    </w:p>
    <w:p>
      <w:pPr>
        <w:pStyle w:val="ListBullet"/>
      </w:pPr>
      <w:r>
        <w:t>Strengths Section: What you excel at</w:t>
      </w:r>
    </w:p>
    <w:p>
      <w:pPr>
        <w:pStyle w:val="ListBullet"/>
      </w:pPr>
      <w:r>
        <w:t>Weaknesses Section: Areas needing attention</w:t>
      </w:r>
    </w:p>
    <w:p>
      <w:pPr>
        <w:pStyle w:val="ListBullet"/>
      </w:pPr>
      <w:r>
        <w:t>Improvement Areas: What improved most</w:t>
      </w:r>
    </w:p>
    <w:p>
      <w:pPr>
        <w:pStyle w:val="ListBullet"/>
      </w:pPr>
      <w:r>
        <w:t>Concern Areas: What needs urgent attention</w:t>
      </w:r>
    </w:p>
    <w:p>
      <w:pPr>
        <w:pStyle w:val="ListBullet"/>
      </w:pPr>
      <w:r>
        <w:t>Action Items: Recommended next steps</w:t>
      </w:r>
    </w:p>
    <w:p>
      <w:pPr>
        <w:pStyle w:val="ListBullet"/>
      </w:pPr>
      <w:r>
        <w:t>Resource Recommendations: Suggested materials</w:t>
      </w:r>
    </w:p>
    <w:p>
      <w:pPr>
        <w:pStyle w:val="ListBullet"/>
      </w:pPr>
      <w:r>
        <w:t>Study Schedule Recommendations: Optimize schedule</w:t>
      </w:r>
    </w:p>
    <w:p>
      <w:pPr>
        <w:pStyle w:val="ListBullet"/>
      </w:pPr>
      <w:r>
        <w:t>Goal Suggestions: Realistic next goals</w:t>
      </w:r>
    </w:p>
    <w:p>
      <w:pPr>
        <w:pStyle w:val="ListBullet"/>
      </w:pPr>
      <w:r>
        <w:t>Progress vs. Plan: Actual vs. planned progress</w:t>
      </w:r>
    </w:p>
    <w:p>
      <w:pPr>
        <w:pStyle w:val="ListBullet"/>
      </w:pPr>
      <w:r>
        <w:t>Time Utilization: How time was spent</w:t>
      </w:r>
    </w:p>
    <w:p>
      <w:pPr>
        <w:pStyle w:val="ListBullet"/>
      </w:pPr>
      <w:r>
        <w:t>Efficiency Metrics: Output per input</w:t>
      </w:r>
    </w:p>
    <w:p>
      <w:pPr>
        <w:pStyle w:val="ListBullet"/>
      </w:pPr>
      <w:r>
        <w:t>ROI Analysis: Return on study time investment</w:t>
      </w:r>
    </w:p>
    <w:p>
      <w:pPr>
        <w:pStyle w:val="ListBullet"/>
      </w:pPr>
      <w:r>
        <w:t>Engagement Metrics: Community participation</w:t>
      </w:r>
    </w:p>
    <w:p>
      <w:pPr>
        <w:pStyle w:val="ListBullet"/>
      </w:pPr>
      <w:r>
        <w:t>Support Metrics: Help given and received</w:t>
      </w:r>
    </w:p>
    <w:p>
      <w:pPr>
        <w:pStyle w:val="ListBullet"/>
      </w:pPr>
      <w:r>
        <w:t>Health Indicators: Wellness tracking</w:t>
      </w:r>
    </w:p>
    <w:p>
      <w:pPr>
        <w:pStyle w:val="ListBullet"/>
      </w:pPr>
      <w:r>
        <w:t>Consistency Scores: Regularity of study</w:t>
      </w:r>
    </w:p>
    <w:p>
      <w:pPr>
        <w:pStyle w:val="ListBullet"/>
      </w:pPr>
      <w:r>
        <w:t>Improvement Rate: Velocity of progress</w:t>
      </w:r>
    </w:p>
    <w:p>
      <w:pPr>
        <w:pStyle w:val="ListBullet"/>
      </w:pPr>
      <w:r>
        <w:t>Predicted Outcomes: Future performance forecast</w:t>
      </w:r>
    </w:p>
    <w:p>
      <w:pPr>
        <w:pStyle w:val="ListBullet"/>
      </w:pPr>
      <w:r>
        <w:t>Exam Readiness: Current preparation level</w:t>
      </w:r>
    </w:p>
    <w:p>
      <w:pPr>
        <w:pStyle w:val="ListBullet"/>
      </w:pPr>
      <w:r>
        <w:t>Parent-Friendly Version: Simplified for parents</w:t>
      </w:r>
    </w:p>
    <w:p>
      <w:pPr>
        <w:pStyle w:val="ListBullet"/>
      </w:pPr>
      <w:r>
        <w:t>Mentor Discussion Version: For mentor meetings</w:t>
      </w:r>
    </w:p>
    <w:p>
      <w:pPr>
        <w:pStyle w:val="ListBullet"/>
      </w:pPr>
      <w:r>
        <w:t>Portfolio Version: For job applications</w:t>
      </w:r>
    </w:p>
    <w:p>
      <w:pPr>
        <w:pStyle w:val="ListBullet"/>
      </w:pPr>
      <w:r>
        <w:t>Customizable Sections: Choose what to include</w:t>
      </w:r>
    </w:p>
    <w:p>
      <w:pPr>
        <w:pStyle w:val="ListBullet"/>
      </w:pPr>
      <w:r>
        <w:t>Branding Options: Add personal branding</w:t>
      </w:r>
    </w:p>
    <w:p>
      <w:pPr>
        <w:pStyle w:val="ListBullet"/>
      </w:pPr>
      <w:r>
        <w:t>Print-Optimized: Perfect for printing</w:t>
      </w:r>
    </w:p>
    <w:p>
      <w:pPr>
        <w:pStyle w:val="ListBullet"/>
      </w:pPr>
      <w:r>
        <w:t>Share Reports: Email or generate shareable links</w:t>
      </w:r>
    </w:p>
    <w:p>
      <w:pPr>
        <w:pStyle w:val="ListBullet"/>
      </w:pPr>
      <w:r>
        <w:t>Historical Reports: Access all past reports</w:t>
      </w:r>
    </w:p>
    <w:p>
      <w:pPr>
        <w:pStyle w:val="ListBullet"/>
      </w:pPr>
      <w:r>
        <w:t>Year-End Summary: Comprehensive annual report</w:t>
      </w:r>
    </w:p>
    <w:p>
      <w:r>
        <w:br w:type="page"/>
      </w:r>
    </w:p>
    <w:p>
      <w:pPr>
        <w:pStyle w:val="Heading1"/>
      </w:pPr>
      <w:r>
        <w:t>10. Engagement &amp; Fun Features</w:t>
      </w:r>
    </w:p>
    <w:p>
      <w:pPr>
        <w:pStyle w:val="Heading2"/>
      </w:pPr>
      <w:r>
        <w:t>10.1 Daily Challenges</w:t>
      </w:r>
    </w:p>
    <w:p>
      <w:pPr>
        <w:pStyle w:val="ListBullet"/>
      </w:pPr>
      <w:r>
        <w:t>Question of the Day: Single challenging question</w:t>
      </w:r>
    </w:p>
    <w:p>
      <w:pPr>
        <w:pStyle w:val="ListBullet"/>
      </w:pPr>
      <w:r>
        <w:t>Fact of the Day: Interesting educational fact</w:t>
      </w:r>
    </w:p>
    <w:p>
      <w:pPr>
        <w:pStyle w:val="ListBullet"/>
      </w:pPr>
      <w:r>
        <w:t>Quick Quiz: 5-question rapid quiz</w:t>
      </w:r>
    </w:p>
    <w:p>
      <w:pPr>
        <w:pStyle w:val="ListBullet"/>
      </w:pPr>
      <w:r>
        <w:t>Speed Math Challenge: Fast calculation problems</w:t>
      </w:r>
    </w:p>
    <w:p>
      <w:pPr>
        <w:pStyle w:val="ListBullet"/>
      </w:pPr>
      <w:r>
        <w:t>GK Rapid Fire: Current affairs questions</w:t>
      </w:r>
    </w:p>
    <w:p>
      <w:pPr>
        <w:pStyle w:val="ListBullet"/>
      </w:pPr>
      <w:r>
        <w:t>Word of the Day: Vocabulary building</w:t>
      </w:r>
    </w:p>
    <w:p>
      <w:pPr>
        <w:pStyle w:val="ListBullet"/>
      </w:pPr>
      <w:r>
        <w:t>Concept of the Day: Learn one new concept</w:t>
      </w:r>
    </w:p>
    <w:p>
      <w:pPr>
        <w:pStyle w:val="ListBullet"/>
      </w:pPr>
      <w:r>
        <w:t>Problem of the Day: Complex problem to solve</w:t>
      </w:r>
    </w:p>
    <w:p>
      <w:pPr>
        <w:pStyle w:val="ListBullet"/>
      </w:pPr>
      <w:r>
        <w:t>Code Challenge: Daily coding problem</w:t>
      </w:r>
    </w:p>
    <w:p>
      <w:pPr>
        <w:pStyle w:val="ListBullet"/>
      </w:pPr>
      <w:r>
        <w:t>Design Challenge: Quick design task</w:t>
      </w:r>
    </w:p>
    <w:p>
      <w:pPr>
        <w:pStyle w:val="ListBullet"/>
      </w:pPr>
      <w:r>
        <w:t>Writing Prompt: Creative or technical writing</w:t>
      </w:r>
    </w:p>
    <w:p>
      <w:pPr>
        <w:pStyle w:val="ListBullet"/>
      </w:pPr>
      <w:r>
        <w:t>Trivia Challenge: Fun educational trivia</w:t>
      </w:r>
    </w:p>
    <w:p>
      <w:pPr>
        <w:pStyle w:val="ListBullet"/>
      </w:pPr>
      <w:r>
        <w:t>Brain Teaser: Logical puzzle</w:t>
      </w:r>
    </w:p>
    <w:p>
      <w:pPr>
        <w:pStyle w:val="ListBullet"/>
      </w:pPr>
      <w:r>
        <w:t>Riddle of the Day: Think differently</w:t>
      </w:r>
    </w:p>
    <w:p>
      <w:pPr>
        <w:pStyle w:val="ListBullet"/>
      </w:pPr>
      <w:r>
        <w:t>Memory Challenge: Remember and recall</w:t>
      </w:r>
    </w:p>
    <w:p>
      <w:pPr>
        <w:pStyle w:val="ListBullet"/>
      </w:pPr>
      <w:r>
        <w:t>Estimation Challenge: Approximate quickly</w:t>
      </w:r>
    </w:p>
    <w:p>
      <w:pPr>
        <w:pStyle w:val="ListBullet"/>
      </w:pPr>
      <w:r>
        <w:t>Pattern Recognition: Identify sequences</w:t>
      </w:r>
    </w:p>
    <w:p>
      <w:pPr>
        <w:pStyle w:val="ListBullet"/>
      </w:pPr>
      <w:r>
        <w:t>Bonus Challenges: Weekend special challenges</w:t>
      </w:r>
    </w:p>
    <w:p>
      <w:pPr>
        <w:pStyle w:val="ListBullet"/>
      </w:pPr>
      <w:r>
        <w:t>Themed Days: Subject-specific days (Math Monday, etc.)</w:t>
      </w:r>
    </w:p>
    <w:p>
      <w:pPr>
        <w:pStyle w:val="ListBullet"/>
      </w:pPr>
      <w:r>
        <w:t>Community Challenge: Entire platform participates</w:t>
      </w:r>
    </w:p>
    <w:p>
      <w:pPr>
        <w:pStyle w:val="ListBullet"/>
      </w:pPr>
      <w:r>
        <w:t>Leaderboard: Daily challenge rankings</w:t>
      </w:r>
    </w:p>
    <w:p>
      <w:pPr>
        <w:pStyle w:val="ListBullet"/>
      </w:pPr>
      <w:r>
        <w:t>Streak Tracking: Consecutive challenge completion</w:t>
      </w:r>
    </w:p>
    <w:p>
      <w:pPr>
        <w:pStyle w:val="ListBullet"/>
      </w:pPr>
      <w:r>
        <w:t>Perfect Week: Complete all weekly challenges</w:t>
      </w:r>
    </w:p>
    <w:p>
      <w:pPr>
        <w:pStyle w:val="ListBullet"/>
      </w:pPr>
      <w:r>
        <w:t>Challenge Coins: Earn coins for completion</w:t>
      </w:r>
    </w:p>
    <w:p>
      <w:pPr>
        <w:pStyle w:val="ListBullet"/>
      </w:pPr>
      <w:r>
        <w:t>Time Bonuses: Extra points for speed</w:t>
      </w:r>
    </w:p>
    <w:p>
      <w:pPr>
        <w:pStyle w:val="ListBullet"/>
      </w:pPr>
      <w:r>
        <w:t>Difficulty Options: Easy/Medium/Hard versions</w:t>
      </w:r>
    </w:p>
    <w:p>
      <w:pPr>
        <w:pStyle w:val="ListBullet"/>
      </w:pPr>
      <w:r>
        <w:t>Challenge History: Track all completed challenges</w:t>
      </w:r>
    </w:p>
    <w:p>
      <w:pPr>
        <w:pStyle w:val="ListBullet"/>
      </w:pPr>
      <w:r>
        <w:t>Share Results: Share performance with friends</w:t>
      </w:r>
    </w:p>
    <w:p>
      <w:pPr>
        <w:pStyle w:val="ListBullet"/>
      </w:pPr>
      <w:r>
        <w:t>Challenge Friends: Directly challenge friends</w:t>
      </w:r>
    </w:p>
    <w:p>
      <w:pPr>
        <w:pStyle w:val="ListBullet"/>
      </w:pPr>
      <w:r>
        <w:t>Archived Challenges: Practice past challenges</w:t>
      </w:r>
    </w:p>
    <w:p>
      <w:pPr>
        <w:pStyle w:val="Heading2"/>
      </w:pPr>
      <w:r>
        <w:t>10.2 Study Leagues &amp; Tournaments</w:t>
      </w:r>
    </w:p>
    <w:p>
      <w:pPr>
        <w:pStyle w:val="ListBullet"/>
      </w:pPr>
      <w:r>
        <w:t>Weekly Quiz Championships: Compete for top score</w:t>
      </w:r>
    </w:p>
    <w:p>
      <w:pPr>
        <w:pStyle w:val="ListBullet"/>
      </w:pPr>
      <w:r>
        <w:t>Monthly Grand Tournament: Big monthly competition</w:t>
      </w:r>
    </w:p>
    <w:p>
      <w:pPr>
        <w:pStyle w:val="ListBullet"/>
      </w:pPr>
      <w:r>
        <w:t>Subject Olympics: Subject-specific tournaments</w:t>
      </w:r>
    </w:p>
    <w:p>
      <w:pPr>
        <w:pStyle w:val="ListBullet"/>
      </w:pPr>
      <w:r>
        <w:t>Math League: Mathematics competitions</w:t>
      </w:r>
    </w:p>
    <w:p>
      <w:pPr>
        <w:pStyle w:val="ListBullet"/>
      </w:pPr>
      <w:r>
        <w:t>Science Bowl: Science knowledge battles</w:t>
      </w:r>
    </w:p>
    <w:p>
      <w:pPr>
        <w:pStyle w:val="ListBullet"/>
      </w:pPr>
      <w:r>
        <w:t>Engineering Quiz: Technical competitions</w:t>
      </w:r>
    </w:p>
    <w:p>
      <w:pPr>
        <w:pStyle w:val="ListBullet"/>
      </w:pPr>
      <w:r>
        <w:t>Business Case Competitions: Strategy challenges</w:t>
      </w:r>
    </w:p>
    <w:p>
      <w:pPr>
        <w:pStyle w:val="ListBullet"/>
      </w:pPr>
      <w:r>
        <w:t>Coding Contests: Programming competitions</w:t>
      </w:r>
    </w:p>
    <w:p>
      <w:pPr>
        <w:pStyle w:val="ListBullet"/>
      </w:pPr>
      <w:r>
        <w:t>Design Battles: Creative design contests</w:t>
      </w:r>
    </w:p>
    <w:p>
      <w:pPr>
        <w:pStyle w:val="ListBullet"/>
      </w:pPr>
      <w:r>
        <w:t>Writing Tournaments: Essay and content competitions</w:t>
      </w:r>
    </w:p>
    <w:p>
      <w:pPr>
        <w:pStyle w:val="ListBullet"/>
      </w:pPr>
      <w:r>
        <w:t>Aptitude Championships: Reasoning and aptitude</w:t>
      </w:r>
    </w:p>
    <w:p>
      <w:pPr>
        <w:pStyle w:val="ListBullet"/>
      </w:pPr>
      <w:r>
        <w:t>Speed Contests: Fast-paced competitions</w:t>
      </w:r>
    </w:p>
    <w:p>
      <w:pPr>
        <w:pStyle w:val="ListBullet"/>
      </w:pPr>
      <w:r>
        <w:t>Accuracy Challenges: Precision-focused contests</w:t>
      </w:r>
    </w:p>
    <w:p>
      <w:pPr>
        <w:pStyle w:val="ListBullet"/>
      </w:pPr>
      <w:r>
        <w:t>Endurance Tournaments: Long-form competitions</w:t>
      </w:r>
    </w:p>
    <w:p>
      <w:pPr>
        <w:pStyle w:val="ListBullet"/>
      </w:pPr>
      <w:r>
        <w:t>College vs. College: Inter-college battles</w:t>
      </w:r>
    </w:p>
    <w:p>
      <w:pPr>
        <w:pStyle w:val="ListBullet"/>
      </w:pPr>
      <w:r>
        <w:t>Department Wars: Engineering vs. Medical vs. Arts</w:t>
      </w:r>
    </w:p>
    <w:p>
      <w:pPr>
        <w:pStyle w:val="ListBullet"/>
      </w:pPr>
      <w:r>
        <w:t>City Championships: Regional competitions</w:t>
      </w:r>
    </w:p>
    <w:p>
      <w:pPr>
        <w:pStyle w:val="ListBullet"/>
      </w:pPr>
      <w:r>
        <w:t>State Tournaments: State-level contests</w:t>
      </w:r>
    </w:p>
    <w:p>
      <w:pPr>
        <w:pStyle w:val="ListBullet"/>
      </w:pPr>
      <w:r>
        <w:t>National Competitions: Country-wide events</w:t>
      </w:r>
    </w:p>
    <w:p>
      <w:pPr>
        <w:pStyle w:val="ListBullet"/>
      </w:pPr>
      <w:r>
        <w:t>Team Tournaments: Study circles compete</w:t>
      </w:r>
    </w:p>
    <w:p>
      <w:pPr>
        <w:pStyle w:val="ListBullet"/>
      </w:pPr>
      <w:r>
        <w:t>Duo Challenges: Pair competitions</w:t>
      </w:r>
    </w:p>
    <w:p>
      <w:pPr>
        <w:pStyle w:val="ListBullet"/>
      </w:pPr>
      <w:r>
        <w:t>Battle Royale: Elimination-style contests</w:t>
      </w:r>
    </w:p>
    <w:p>
      <w:pPr>
        <w:pStyle w:val="ListBullet"/>
      </w:pPr>
      <w:r>
        <w:t>Tournament Brackets: Progressive eliminations</w:t>
      </w:r>
    </w:p>
    <w:p>
      <w:pPr>
        <w:pStyle w:val="ListBullet"/>
      </w:pPr>
      <w:r>
        <w:t>Swiss System: Multiple round robin</w:t>
      </w:r>
    </w:p>
    <w:p>
      <w:pPr>
        <w:pStyle w:val="ListBullet"/>
      </w:pPr>
      <w:r>
        <w:t>League Tables: Season-long competitions</w:t>
      </w:r>
    </w:p>
    <w:p>
      <w:pPr>
        <w:pStyle w:val="ListBullet"/>
      </w:pPr>
      <w:r>
        <w:t>Promotion/Relegation: Division system</w:t>
      </w:r>
    </w:p>
    <w:p>
      <w:pPr>
        <w:pStyle w:val="ListBullet"/>
      </w:pPr>
      <w:r>
        <w:t>Championship Points: Cumulative scoring</w:t>
      </w:r>
    </w:p>
    <w:p>
      <w:pPr>
        <w:pStyle w:val="ListBullet"/>
      </w:pPr>
      <w:r>
        <w:t>Grand Prizes: Substantial rewards for winners</w:t>
      </w:r>
    </w:p>
    <w:p>
      <w:pPr>
        <w:pStyle w:val="ListBullet"/>
      </w:pPr>
      <w:r>
        <w:t>Trophy Cabinet: Display won trophies</w:t>
      </w:r>
    </w:p>
    <w:p>
      <w:pPr>
        <w:pStyle w:val="ListBullet"/>
      </w:pPr>
      <w:r>
        <w:t>Champion History: Track all victories</w:t>
      </w:r>
    </w:p>
    <w:p>
      <w:pPr>
        <w:pStyle w:val="ListBullet"/>
      </w:pPr>
      <w:r>
        <w:t>Spectator Mode: Watch live competitions</w:t>
      </w:r>
    </w:p>
    <w:p>
      <w:pPr>
        <w:pStyle w:val="ListBullet"/>
      </w:pPr>
      <w:r>
        <w:t>Replay System: Review past matches</w:t>
      </w:r>
    </w:p>
    <w:p>
      <w:pPr>
        <w:pStyle w:val="ListBullet"/>
      </w:pPr>
      <w:r>
        <w:t>Tournament Calendar: Upcoming events schedule</w:t>
      </w:r>
    </w:p>
    <w:p>
      <w:pPr>
        <w:pStyle w:val="ListBullet"/>
      </w:pPr>
      <w:r>
        <w:t>Registration System: Sign up for tournaments</w:t>
      </w:r>
    </w:p>
    <w:p>
      <w:pPr>
        <w:pStyle w:val="ListBullet"/>
      </w:pPr>
      <w:r>
        <w:t>Auto-matching: Fair opponent pairing</w:t>
      </w:r>
    </w:p>
    <w:p>
      <w:pPr>
        <w:pStyle w:val="ListBullet"/>
      </w:pPr>
      <w:r>
        <w:t>Seeding System: Rank-based seeding</w:t>
      </w:r>
    </w:p>
    <w:p>
      <w:pPr>
        <w:pStyle w:val="ListBullet"/>
      </w:pPr>
      <w:r>
        <w:t>Commentary: Live updates during tournaments</w:t>
      </w:r>
    </w:p>
    <w:p>
      <w:pPr>
        <w:pStyle w:val="ListBullet"/>
      </w:pPr>
      <w:r>
        <w:t>Highlight Reels: Best moments compilation</w:t>
      </w:r>
    </w:p>
    <w:p>
      <w:pPr>
        <w:pStyle w:val="ListBullet"/>
      </w:pPr>
      <w:r>
        <w:t>Champion Interviews: Winner spotlights</w:t>
      </w:r>
    </w:p>
    <w:p>
      <w:pPr>
        <w:pStyle w:val="ListBullet"/>
      </w:pPr>
      <w:r>
        <w:t>Statistics: Comprehensive tournament stats</w:t>
      </w:r>
    </w:p>
    <w:p>
      <w:pPr>
        <w:pStyle w:val="Heading2"/>
      </w:pPr>
      <w:r>
        <w:t>10.3 Virtual Study Café</w:t>
      </w:r>
    </w:p>
    <w:p>
      <w:pPr>
        <w:pStyle w:val="ListBullet"/>
      </w:pPr>
      <w:r>
        <w:t>Virtual Café Environment: Aesthetic study space</w:t>
      </w:r>
    </w:p>
    <w:p>
      <w:pPr>
        <w:pStyle w:val="ListBullet"/>
      </w:pPr>
      <w:r>
        <w:t>Multiple Café Themes: Library, coffee shop, park, space</w:t>
      </w:r>
    </w:p>
    <w:p>
      <w:pPr>
        <w:pStyle w:val="ListBullet"/>
      </w:pPr>
      <w:r>
        <w:t>Customizable Background: Choose your environment</w:t>
      </w:r>
    </w:p>
    <w:p>
      <w:pPr>
        <w:pStyle w:val="ListBullet"/>
      </w:pPr>
      <w:r>
        <w:t>Avatar System: Create your study avatar</w:t>
      </w:r>
    </w:p>
    <w:p>
      <w:pPr>
        <w:pStyle w:val="ListBullet"/>
      </w:pPr>
      <w:r>
        <w:t>Avatar Customization: Personalize appearance</w:t>
      </w:r>
    </w:p>
    <w:p>
      <w:pPr>
        <w:pStyle w:val="ListBullet"/>
      </w:pPr>
      <w:r>
        <w:t>See Other Studying: Live count of active studiers</w:t>
      </w:r>
    </w:p>
    <w:p>
      <w:pPr>
        <w:pStyle w:val="ListBullet"/>
      </w:pPr>
      <w:r>
        <w:t>Presence Indicators: Who's studying right now</w:t>
      </w:r>
    </w:p>
    <w:p>
      <w:pPr>
        <w:pStyle w:val="ListBullet"/>
      </w:pPr>
      <w:r>
        <w:t>Study Together Feeling: Feel less alone</w:t>
      </w:r>
    </w:p>
    <w:p>
      <w:pPr>
        <w:pStyle w:val="ListBullet"/>
      </w:pPr>
      <w:r>
        <w:t>Silent Study Option: Just presence, no interaction</w:t>
      </w:r>
    </w:p>
    <w:p>
      <w:pPr>
        <w:pStyle w:val="ListBullet"/>
      </w:pPr>
      <w:r>
        <w:t>Ambient Café Sounds: Realistic background noise</w:t>
      </w:r>
    </w:p>
    <w:p>
      <w:pPr>
        <w:pStyle w:val="ListBullet"/>
      </w:pPr>
      <w:r>
        <w:t>Music Options: Study playlists integrated</w:t>
      </w:r>
    </w:p>
    <w:p>
      <w:pPr>
        <w:pStyle w:val="ListBullet"/>
      </w:pPr>
      <w:r>
        <w:t>White Noise: Focus sounds</w:t>
      </w:r>
    </w:p>
    <w:p>
      <w:pPr>
        <w:pStyle w:val="ListBullet"/>
      </w:pPr>
      <w:r>
        <w:t>Nature Sounds: Rain, waves, forest</w:t>
      </w:r>
    </w:p>
    <w:p>
      <w:pPr>
        <w:pStyle w:val="ListBullet"/>
      </w:pPr>
      <w:r>
        <w:t>ASMR Options: Study-friendly ASMR</w:t>
      </w:r>
    </w:p>
    <w:p>
      <w:pPr>
        <w:pStyle w:val="ListBullet"/>
      </w:pPr>
      <w:r>
        <w:t>Volume Controls: Adjust all sounds</w:t>
      </w:r>
    </w:p>
    <w:p>
      <w:pPr>
        <w:pStyle w:val="ListBullet"/>
      </w:pPr>
      <w:r>
        <w:t>Night Mode Café: Aesthetic for night owls</w:t>
      </w:r>
    </w:p>
    <w:p>
      <w:pPr>
        <w:pStyle w:val="ListBullet"/>
      </w:pPr>
      <w:r>
        <w:t>Day Mode Café: Bright daytime environment</w:t>
      </w:r>
    </w:p>
    <w:p>
      <w:pPr>
        <w:pStyle w:val="ListBullet"/>
      </w:pPr>
      <w:r>
        <w:t>Seasonal Themes: Change with seasons</w:t>
      </w:r>
    </w:p>
    <w:p>
      <w:pPr>
        <w:pStyle w:val="ListBullet"/>
      </w:pPr>
      <w:r>
        <w:t>Festival Decorations: Special occasion themes</w:t>
      </w:r>
    </w:p>
    <w:p>
      <w:pPr>
        <w:pStyle w:val="ListBullet"/>
      </w:pPr>
      <w:r>
        <w:t>Study Selfies Board: Post study photos</w:t>
      </w:r>
    </w:p>
    <w:p>
      <w:pPr>
        <w:pStyle w:val="ListBullet"/>
      </w:pPr>
      <w:r>
        <w:t>Study Pose Challenges: Fun photo challenges</w:t>
      </w:r>
    </w:p>
    <w:p>
      <w:pPr>
        <w:pStyle w:val="ListBullet"/>
      </w:pPr>
      <w:r>
        <w:t>Café Chat: Light conversation during breaks</w:t>
      </w:r>
    </w:p>
    <w:p>
      <w:pPr>
        <w:pStyle w:val="ListBullet"/>
      </w:pPr>
      <w:r>
        <w:t>Silent Hours: No chat during peak study time</w:t>
      </w:r>
    </w:p>
    <w:p>
      <w:pPr>
        <w:pStyle w:val="ListBullet"/>
      </w:pPr>
      <w:r>
        <w:t>Coffee Break Meetups: Scheduled social breaks</w:t>
      </w:r>
    </w:p>
    <w:p>
      <w:pPr>
        <w:pStyle w:val="ListBullet"/>
      </w:pPr>
      <w:r>
        <w:t>Study Buddies in Café: See your buddies' presence</w:t>
      </w:r>
    </w:p>
    <w:p>
      <w:pPr>
        <w:pStyle w:val="ListBullet"/>
      </w:pPr>
      <w:r>
        <w:t>Table System: Join specific study tables</w:t>
      </w:r>
    </w:p>
    <w:p>
      <w:pPr>
        <w:pStyle w:val="ListBullet"/>
      </w:pPr>
      <w:r>
        <w:t>Private Tables: Study with selected friends only</w:t>
      </w:r>
    </w:p>
    <w:p>
      <w:pPr>
        <w:pStyle w:val="ListBullet"/>
      </w:pPr>
      <w:r>
        <w:t>Public Tables: Open to everyone</w:t>
      </w:r>
    </w:p>
    <w:p>
      <w:pPr>
        <w:pStyle w:val="ListBullet"/>
      </w:pPr>
      <w:r>
        <w:t>Table Capacity: 2/4/6/8 person tables</w:t>
      </w:r>
    </w:p>
    <w:p>
      <w:pPr>
        <w:pStyle w:val="ListBullet"/>
      </w:pPr>
      <w:r>
        <w:t>Study Timer Display: Shared timer at table</w:t>
      </w:r>
    </w:p>
    <w:p>
      <w:pPr>
        <w:pStyle w:val="ListBullet"/>
      </w:pPr>
      <w:r>
        <w:t>Break Synchronization: Take breaks together</w:t>
      </w:r>
    </w:p>
    <w:p>
      <w:pPr>
        <w:pStyle w:val="ListBullet"/>
      </w:pPr>
      <w:r>
        <w:t>Café Events: Special café-only events</w:t>
      </w:r>
    </w:p>
    <w:p>
      <w:pPr>
        <w:pStyle w:val="ListBullet"/>
      </w:pPr>
      <w:r>
        <w:t>Study-a-thon: 12/24 hour study marathons</w:t>
      </w:r>
    </w:p>
    <w:p>
      <w:pPr>
        <w:pStyle w:val="ListBullet"/>
      </w:pPr>
      <w:r>
        <w:t>Café Badges: Special café achievement badges</w:t>
      </w:r>
    </w:p>
    <w:p>
      <w:pPr>
        <w:pStyle w:val="ListBullet"/>
      </w:pPr>
      <w:r>
        <w:t>Café Regulars: Recognition for frequent users</w:t>
      </w:r>
    </w:p>
    <w:p>
      <w:pPr>
        <w:pStyle w:val="ListBullet"/>
      </w:pPr>
      <w:r>
        <w:t>Favorite Table: Save your preferred spot</w:t>
      </w:r>
    </w:p>
    <w:p>
      <w:pPr>
        <w:pStyle w:val="ListBullet"/>
      </w:pPr>
      <w:r>
        <w:t>Table History: Revisit past study groups</w:t>
      </w:r>
    </w:p>
    <w:p>
      <w:pPr>
        <w:pStyle w:val="ListBullet"/>
      </w:pPr>
      <w:r>
        <w:t>Mobile Café: Access from phone</w:t>
      </w:r>
    </w:p>
    <w:p>
      <w:pPr>
        <w:pStyle w:val="ListBullet"/>
      </w:pPr>
      <w:r>
        <w:t>Desktop Café: Full-featured desktop version</w:t>
      </w:r>
    </w:p>
    <w:p>
      <w:pPr>
        <w:pStyle w:val="Heading2"/>
      </w:pPr>
      <w:r>
        <w:t>10.4 Meme &amp; Motivation Board</w:t>
      </w:r>
    </w:p>
    <w:p>
      <w:pPr>
        <w:pStyle w:val="ListBullet"/>
      </w:pPr>
      <w:r>
        <w:t>Student Memes: Relatable educational humor</w:t>
      </w:r>
    </w:p>
    <w:p>
      <w:pPr>
        <w:pStyle w:val="ListBullet"/>
      </w:pPr>
      <w:r>
        <w:t>Create Memes: Built-in meme generator</w:t>
      </w:r>
    </w:p>
    <w:p>
      <w:pPr>
        <w:pStyle w:val="ListBullet"/>
      </w:pPr>
      <w:r>
        <w:t>Meme Templates: Popular meme formats</w:t>
      </w:r>
    </w:p>
    <w:p>
      <w:pPr>
        <w:pStyle w:val="ListBullet"/>
      </w:pPr>
      <w:r>
        <w:t>Upload Memes: Share created memes</w:t>
      </w:r>
    </w:p>
    <w:p>
      <w:pPr>
        <w:pStyle w:val="ListBullet"/>
      </w:pPr>
      <w:r>
        <w:t>Exam Memes: Test stress humor</w:t>
      </w:r>
    </w:p>
    <w:p>
      <w:pPr>
        <w:pStyle w:val="ListBullet"/>
      </w:pPr>
      <w:r>
        <w:t>Study Memes: Learning process humor</w:t>
      </w:r>
    </w:p>
    <w:p>
      <w:pPr>
        <w:pStyle w:val="ListBullet"/>
      </w:pPr>
      <w:r>
        <w:t>College Life Memes: Campus experiences</w:t>
      </w:r>
    </w:p>
    <w:p>
      <w:pPr>
        <w:pStyle w:val="ListBullet"/>
      </w:pPr>
      <w:r>
        <w:t>Professor Memes: Funny teacher moments</w:t>
      </w:r>
    </w:p>
    <w:p>
      <w:pPr>
        <w:pStyle w:val="ListBullet"/>
      </w:pPr>
      <w:r>
        <w:t>Hostel Life Memes: Dorm humor</w:t>
      </w:r>
    </w:p>
    <w:p>
      <w:pPr>
        <w:pStyle w:val="ListBullet"/>
      </w:pPr>
      <w:r>
        <w:t>Placement Memes: Interview and job hunting</w:t>
      </w:r>
    </w:p>
    <w:p>
      <w:pPr>
        <w:pStyle w:val="ListBullet"/>
      </w:pPr>
      <w:r>
        <w:t>Engineering Memes: Branch-specific humor</w:t>
      </w:r>
    </w:p>
    <w:p>
      <w:pPr>
        <w:pStyle w:val="ListBullet"/>
      </w:pPr>
      <w:r>
        <w:t>Medical Memes: Med student life</w:t>
      </w:r>
    </w:p>
    <w:p>
      <w:pPr>
        <w:pStyle w:val="ListBullet"/>
      </w:pPr>
      <w:r>
        <w:t>Arts Memes: Humanities student humor</w:t>
      </w:r>
    </w:p>
    <w:p>
      <w:pPr>
        <w:pStyle w:val="ListBullet"/>
      </w:pPr>
      <w:r>
        <w:t>Dark Academic Humor: Intellectual jokes</w:t>
      </w:r>
    </w:p>
    <w:p>
      <w:pPr>
        <w:pStyle w:val="ListBullet"/>
      </w:pPr>
      <w:r>
        <w:t>Motivational Quotes: Daily inspiration</w:t>
      </w:r>
    </w:p>
    <w:p>
      <w:pPr>
        <w:pStyle w:val="ListBullet"/>
      </w:pPr>
      <w:r>
        <w:t>Success Stories: Short inspiring tales</w:t>
      </w:r>
    </w:p>
    <w:p>
      <w:pPr>
        <w:pStyle w:val="ListBullet"/>
      </w:pPr>
      <w:r>
        <w:t>Funny Exam Experiences: Share hilarious moments</w:t>
      </w:r>
    </w:p>
    <w:p>
      <w:pPr>
        <w:pStyle w:val="ListBullet"/>
      </w:pPr>
      <w:r>
        <w:t>Epic Fails: Learn from funny mistakes</w:t>
      </w:r>
    </w:p>
    <w:p>
      <w:pPr>
        <w:pStyle w:val="ListBullet"/>
      </w:pPr>
      <w:r>
        <w:t>Comeback Stories: From failure to success</w:t>
      </w:r>
    </w:p>
    <w:p>
      <w:pPr>
        <w:pStyle w:val="ListBullet"/>
      </w:pPr>
      <w:r>
        <w:t>Underdog Victories: Inspiring wins</w:t>
      </w:r>
    </w:p>
    <w:p>
      <w:pPr>
        <w:pStyle w:val="ListBullet"/>
      </w:pPr>
      <w:r>
        <w:t>Relatable Content: "Me when..." posts</w:t>
      </w:r>
    </w:p>
    <w:p>
      <w:pPr>
        <w:pStyle w:val="ListBullet"/>
      </w:pPr>
      <w:r>
        <w:t>Expectation vs. Reality: Funny comparisons</w:t>
      </w:r>
    </w:p>
    <w:p>
      <w:pPr>
        <w:pStyle w:val="ListBullet"/>
      </w:pPr>
      <w:r>
        <w:t>Before vs. After: Transformation humor</w:t>
      </w:r>
    </w:p>
    <w:p>
      <w:pPr>
        <w:pStyle w:val="ListBullet"/>
      </w:pPr>
      <w:r>
        <w:t>Student Life Struggles: Shared experiences</w:t>
      </w:r>
    </w:p>
    <w:p>
      <w:pPr>
        <w:pStyle w:val="ListBullet"/>
      </w:pPr>
      <w:r>
        <w:t>Upvote System: Popular memes rise</w:t>
      </w:r>
    </w:p>
    <w:p>
      <w:pPr>
        <w:pStyle w:val="ListBullet"/>
      </w:pPr>
      <w:r>
        <w:t>Meme Categories: Filter by type</w:t>
      </w:r>
    </w:p>
    <w:p>
      <w:pPr>
        <w:pStyle w:val="ListBullet"/>
      </w:pPr>
      <w:r>
        <w:t>Trending Memes: Most popular right now</w:t>
      </w:r>
    </w:p>
    <w:p>
      <w:pPr>
        <w:pStyle w:val="ListBullet"/>
      </w:pPr>
      <w:r>
        <w:t>Meme of the Week: Featured meme</w:t>
      </w:r>
    </w:p>
    <w:p>
      <w:pPr>
        <w:pStyle w:val="ListBullet"/>
      </w:pPr>
      <w:r>
        <w:t>Meme Creator Leaderboard: Top meme makers</w:t>
      </w:r>
    </w:p>
    <w:p>
      <w:pPr>
        <w:pStyle w:val="ListBullet"/>
      </w:pPr>
      <w:r>
        <w:t>Weekly Meme Contest: Compete for best meme</w:t>
      </w:r>
    </w:p>
    <w:p>
      <w:pPr>
        <w:pStyle w:val="ListBullet"/>
      </w:pPr>
      <w:r>
        <w:t>Theme-based Contests: Specific topic memes</w:t>
      </w:r>
    </w:p>
    <w:p>
      <w:pPr>
        <w:pStyle w:val="ListBullet"/>
      </w:pPr>
      <w:r>
        <w:t>Prize Winners: Rewards for best memes</w:t>
      </w:r>
    </w:p>
    <w:p>
      <w:pPr>
        <w:pStyle w:val="ListBullet"/>
      </w:pPr>
      <w:r>
        <w:t>Meme Gallery: Save favorite memes</w:t>
      </w:r>
    </w:p>
    <w:p>
      <w:pPr>
        <w:pStyle w:val="ListBullet"/>
      </w:pPr>
      <w:r>
        <w:t>Share Memes: Send to friends</w:t>
      </w:r>
    </w:p>
    <w:p>
      <w:pPr>
        <w:pStyle w:val="ListBullet"/>
      </w:pPr>
      <w:r>
        <w:t>Download Memes: Save to device</w:t>
      </w:r>
    </w:p>
    <w:p>
      <w:pPr>
        <w:pStyle w:val="ListBullet"/>
      </w:pPr>
      <w:r>
        <w:t>Meme Reactions: Like, laugh, love reactions</w:t>
      </w:r>
    </w:p>
    <w:p>
      <w:pPr>
        <w:pStyle w:val="ListBullet"/>
      </w:pPr>
      <w:r>
        <w:t>Comment on Memes: Discuss humor</w:t>
      </w:r>
    </w:p>
    <w:p>
      <w:pPr>
        <w:pStyle w:val="ListBullet"/>
      </w:pPr>
      <w:r>
        <w:t>Report System: Flag inappropriate content</w:t>
      </w:r>
    </w:p>
    <w:p>
      <w:pPr>
        <w:pStyle w:val="ListBullet"/>
      </w:pPr>
      <w:r>
        <w:t>Family-friendly: Keep content appropriate</w:t>
      </w:r>
    </w:p>
    <w:p>
      <w:pPr>
        <w:pStyle w:val="ListBullet"/>
      </w:pPr>
      <w:r>
        <w:t>Wholesome Memes: Positive content only section</w:t>
      </w:r>
    </w:p>
    <w:p>
      <w:r>
        <w:br w:type="page"/>
      </w:r>
    </w:p>
    <w:p>
      <w:pPr>
        <w:pStyle w:val="Heading1"/>
      </w:pPr>
      <w:r>
        <w:t>11. Productivity Tools</w:t>
      </w:r>
    </w:p>
    <w:p>
      <w:pPr>
        <w:pStyle w:val="Heading2"/>
      </w:pPr>
      <w:r>
        <w:t>11.1 Browser Extension</w:t>
      </w:r>
    </w:p>
    <w:p>
      <w:pPr>
        <w:pStyle w:val="ListBullet"/>
      </w:pPr>
      <w:r>
        <w:t>Save to Notes: Save web articles instantly</w:t>
      </w:r>
    </w:p>
    <w:p>
      <w:pPr>
        <w:pStyle w:val="ListBullet"/>
      </w:pPr>
      <w:r>
        <w:t>Highlight to Save: Select text and save</w:t>
      </w:r>
    </w:p>
    <w:p>
      <w:pPr>
        <w:pStyle w:val="ListBullet"/>
      </w:pPr>
      <w:r>
        <w:t>PDF Saver: Save PDFs directly to platform</w:t>
      </w:r>
    </w:p>
    <w:p>
      <w:pPr>
        <w:pStyle w:val="ListBullet"/>
      </w:pPr>
      <w:r>
        <w:t>Video Bookmarker: Save YouTube videos with timestamps</w:t>
      </w:r>
    </w:p>
    <w:p>
      <w:pPr>
        <w:pStyle w:val="ListBullet"/>
      </w:pPr>
      <w:r>
        <w:t>Quick Screenshot: Capture and save images</w:t>
      </w:r>
    </w:p>
    <w:p>
      <w:pPr>
        <w:pStyle w:val="ListBullet"/>
      </w:pPr>
      <w:r>
        <w:t>Website Blocker: Block distracting sites</w:t>
      </w:r>
    </w:p>
    <w:p>
      <w:pPr>
        <w:pStyle w:val="ListBullet"/>
      </w:pPr>
      <w:r>
        <w:t>Custom Block Lists: Create site blacklists</w:t>
      </w:r>
    </w:p>
    <w:p>
      <w:pPr>
        <w:pStyle w:val="ListBullet"/>
      </w:pPr>
      <w:r>
        <w:t>Scheduled Blocking: Block sites during study time</w:t>
      </w:r>
    </w:p>
    <w:p>
      <w:pPr>
        <w:pStyle w:val="ListBullet"/>
      </w:pPr>
      <w:r>
        <w:t>Whitelist: Allow only study sites</w:t>
      </w:r>
    </w:p>
    <w:p>
      <w:pPr>
        <w:pStyle w:val="ListBullet"/>
      </w:pPr>
      <w:r>
        <w:t>Break Mode: Temporary unblock</w:t>
      </w:r>
    </w:p>
    <w:p>
      <w:pPr>
        <w:pStyle w:val="ListBullet"/>
      </w:pPr>
      <w:r>
        <w:t>Time Tracker: Background study time tracking</w:t>
      </w:r>
    </w:p>
    <w:p>
      <w:pPr>
        <w:pStyle w:val="ListBullet"/>
      </w:pPr>
      <w:r>
        <w:t>Activity Monitor: Track website visits</w:t>
      </w:r>
    </w:p>
    <w:p>
      <w:pPr>
        <w:pStyle w:val="ListBullet"/>
      </w:pPr>
      <w:r>
        <w:t>Productivity Score: How productively you browse</w:t>
      </w:r>
    </w:p>
    <w:p>
      <w:pPr>
        <w:pStyle w:val="ListBullet"/>
      </w:pPr>
      <w:r>
        <w:t>Distraction Alerts: Warning when visiting time-wasters</w:t>
      </w:r>
    </w:p>
    <w:p>
      <w:pPr>
        <w:pStyle w:val="ListBullet"/>
      </w:pPr>
      <w:r>
        <w:t>Quick Access Menu: Platform features in browser</w:t>
      </w:r>
    </w:p>
    <w:p>
      <w:pPr>
        <w:pStyle w:val="ListBullet"/>
      </w:pPr>
      <w:r>
        <w:t>Notification Center: All notifications in browser</w:t>
      </w:r>
    </w:p>
    <w:p>
      <w:pPr>
        <w:pStyle w:val="ListBullet"/>
      </w:pPr>
      <w:r>
        <w:t>Search Notes: Search platform notes from browser</w:t>
      </w:r>
    </w:p>
    <w:p>
      <w:pPr>
        <w:pStyle w:val="ListBullet"/>
      </w:pPr>
      <w:r>
        <w:t>Clarity Bot Access: Ask AI from any page</w:t>
      </w:r>
    </w:p>
    <w:p>
      <w:pPr>
        <w:pStyle w:val="ListBullet"/>
      </w:pPr>
      <w:r>
        <w:t>Dictionary Tool: Quick word definitions</w:t>
      </w:r>
    </w:p>
    <w:p>
      <w:pPr>
        <w:pStyle w:val="ListBullet"/>
      </w:pPr>
      <w:r>
        <w:t>Translation: Translate selected text</w:t>
      </w:r>
    </w:p>
    <w:p>
      <w:pPr>
        <w:pStyle w:val="ListBullet"/>
      </w:pPr>
      <w:r>
        <w:t>Citation Generator: Create citations from web sources</w:t>
      </w:r>
    </w:p>
    <w:p>
      <w:pPr>
        <w:pStyle w:val="ListBullet"/>
      </w:pPr>
      <w:r>
        <w:t>Read Later: Save articles for offline reading</w:t>
      </w:r>
    </w:p>
    <w:p>
      <w:pPr>
        <w:pStyle w:val="ListBullet"/>
      </w:pPr>
      <w:r>
        <w:t>Reading List Sync: Sync across devices</w:t>
      </w:r>
    </w:p>
    <w:p>
      <w:pPr>
        <w:pStyle w:val="ListBullet"/>
      </w:pPr>
      <w:r>
        <w:t>Dark Mode: Browser extension dark theme</w:t>
      </w:r>
    </w:p>
    <w:p>
      <w:pPr>
        <w:pStyle w:val="ListBullet"/>
      </w:pPr>
      <w:r>
        <w:t>Keyboard Shortcuts: Quick actions with hotkeys</w:t>
      </w:r>
    </w:p>
    <w:p>
      <w:pPr>
        <w:pStyle w:val="ListBullet"/>
      </w:pPr>
      <w:r>
        <w:t>Context Menu: Right-click integration</w:t>
      </w:r>
    </w:p>
    <w:p>
      <w:pPr>
        <w:pStyle w:val="ListBullet"/>
      </w:pPr>
      <w:r>
        <w:t>Toolbar Icon: Quick access from toolbar</w:t>
      </w:r>
    </w:p>
    <w:p>
      <w:pPr>
        <w:pStyle w:val="ListBullet"/>
      </w:pPr>
      <w:r>
        <w:t>Badge Notifications: Unread count display</w:t>
      </w:r>
    </w:p>
    <w:p>
      <w:pPr>
        <w:pStyle w:val="ListBullet"/>
      </w:pPr>
      <w:r>
        <w:t>Sync Settings: Settings sync across devices</w:t>
      </w:r>
    </w:p>
    <w:p>
      <w:pPr>
        <w:pStyle w:val="ListBullet"/>
      </w:pPr>
      <w:r>
        <w:t>Privacy Mode: No tracking option</w:t>
      </w:r>
    </w:p>
    <w:p>
      <w:pPr>
        <w:pStyle w:val="ListBullet"/>
      </w:pPr>
      <w:r>
        <w:t>Cross-browser: Chrome, Firefox, Edge, Safari</w:t>
      </w:r>
    </w:p>
    <w:p>
      <w:pPr>
        <w:pStyle w:val="Heading2"/>
      </w:pPr>
      <w:r>
        <w:t>11.2 Email Integration</w:t>
      </w:r>
    </w:p>
    <w:p>
      <w:pPr>
        <w:pStyle w:val="ListBullet"/>
      </w:pPr>
      <w:r>
        <w:t>Opportunity Email Parsing: Auto-detect job emails</w:t>
      </w:r>
    </w:p>
    <w:p>
      <w:pPr>
        <w:pStyle w:val="ListBullet"/>
      </w:pPr>
      <w:r>
        <w:t>Auto-add to Opportunities: Extract and save opportunities</w:t>
      </w:r>
    </w:p>
    <w:p>
      <w:pPr>
        <w:pStyle w:val="ListBullet"/>
      </w:pPr>
      <w:r>
        <w:t>Deadline Detection: Identify application deadlines</w:t>
      </w:r>
    </w:p>
    <w:p>
      <w:pPr>
        <w:pStyle w:val="ListBullet"/>
      </w:pPr>
      <w:r>
        <w:t>Calendar Integration: Add to calendar automatically</w:t>
      </w:r>
    </w:p>
    <w:p>
      <w:pPr>
        <w:pStyle w:val="ListBullet"/>
      </w:pPr>
      <w:r>
        <w:t>Email Attachments: Save to notes automatically</w:t>
      </w:r>
    </w:p>
    <w:p>
      <w:pPr>
        <w:pStyle w:val="ListBullet"/>
      </w:pPr>
      <w:r>
        <w:t>PDF Auto-save: Save PDF attachments to vault</w:t>
      </w:r>
    </w:p>
    <w:p>
      <w:pPr>
        <w:pStyle w:val="ListBullet"/>
      </w:pPr>
      <w:r>
        <w:t>Smart Categorization: Organize emails by type</w:t>
      </w:r>
    </w:p>
    <w:p>
      <w:pPr>
        <w:pStyle w:val="ListBullet"/>
      </w:pPr>
      <w:r>
        <w:t>Priority Inbox: Important emails highlighted</w:t>
      </w:r>
    </w:p>
    <w:p>
      <w:pPr>
        <w:pStyle w:val="ListBullet"/>
      </w:pPr>
      <w:r>
        <w:t>Unsubscribe Helper: Easy unsubscribe from spam</w:t>
      </w:r>
    </w:p>
    <w:p>
      <w:pPr>
        <w:pStyle w:val="ListBullet"/>
      </w:pPr>
      <w:r>
        <w:t>Promotional Email Filter: Separate promotions</w:t>
      </w:r>
    </w:p>
    <w:p>
      <w:pPr>
        <w:pStyle w:val="ListBullet"/>
      </w:pPr>
      <w:r>
        <w:t>Newsletter Digest: Compile newsletters</w:t>
      </w:r>
    </w:p>
    <w:p>
      <w:pPr>
        <w:pStyle w:val="ListBullet"/>
      </w:pPr>
      <w:r>
        <w:t>Follow-up Reminders: Remind to reply</w:t>
      </w:r>
    </w:p>
    <w:p>
      <w:pPr>
        <w:pStyle w:val="ListBullet"/>
      </w:pPr>
      <w:r>
        <w:t>Email Templates: Pre-written email formats</w:t>
      </w:r>
    </w:p>
    <w:p>
      <w:pPr>
        <w:pStyle w:val="ListBullet"/>
      </w:pPr>
      <w:r>
        <w:t>Application Emails: Professional application templates</w:t>
      </w:r>
    </w:p>
    <w:p>
      <w:pPr>
        <w:pStyle w:val="ListBullet"/>
      </w:pPr>
      <w:r>
        <w:t>Thank You Emails: Post-interview templates</w:t>
      </w:r>
    </w:p>
    <w:p>
      <w:pPr>
        <w:pStyle w:val="ListBullet"/>
      </w:pPr>
      <w:r>
        <w:t>Follow-up Templates: Check application status</w:t>
      </w:r>
    </w:p>
    <w:p>
      <w:pPr>
        <w:pStyle w:val="ListBullet"/>
      </w:pPr>
      <w:r>
        <w:t>Networking Emails: Professional outreach</w:t>
      </w:r>
    </w:p>
    <w:p>
      <w:pPr>
        <w:pStyle w:val="ListBullet"/>
      </w:pPr>
      <w:r>
        <w:t>Email Tracking: Know when emails are read</w:t>
      </w:r>
    </w:p>
    <w:p>
      <w:pPr>
        <w:pStyle w:val="ListBullet"/>
      </w:pPr>
      <w:r>
        <w:t>Read Receipts: Delivery confirmation</w:t>
      </w:r>
    </w:p>
    <w:p>
      <w:pPr>
        <w:pStyle w:val="ListBullet"/>
      </w:pPr>
      <w:r>
        <w:t>Schedule Emails: Send at optimal time</w:t>
      </w:r>
    </w:p>
    <w:p>
      <w:pPr>
        <w:pStyle w:val="ListBullet"/>
      </w:pPr>
      <w:r>
        <w:t>Delayed Send: Write now, send later</w:t>
      </w:r>
    </w:p>
    <w:p>
      <w:pPr>
        <w:pStyle w:val="ListBullet"/>
      </w:pPr>
      <w:r>
        <w:t>Email Signatures: Professional signature templates</w:t>
      </w:r>
    </w:p>
    <w:p>
      <w:pPr>
        <w:pStyle w:val="ListBullet"/>
      </w:pPr>
      <w:r>
        <w:t>Contact Management: Organize contacts</w:t>
      </w:r>
    </w:p>
    <w:p>
      <w:pPr>
        <w:pStyle w:val="ListBullet"/>
      </w:pPr>
      <w:r>
        <w:t>Email Search: Find old emails quickly</w:t>
      </w:r>
    </w:p>
    <w:p>
      <w:pPr>
        <w:pStyle w:val="ListBullet"/>
      </w:pPr>
      <w:r>
        <w:t>Archive System: Clean inbox efficiently</w:t>
      </w:r>
    </w:p>
    <w:p>
      <w:pPr>
        <w:pStyle w:val="ListBullet"/>
      </w:pPr>
      <w:r>
        <w:t>Labels &amp; Folders: Organize emails</w:t>
      </w:r>
    </w:p>
    <w:p>
      <w:pPr>
        <w:pStyle w:val="ListBullet"/>
      </w:pPr>
      <w:r>
        <w:t>Priority Stars: Mark important emails</w:t>
      </w:r>
    </w:p>
    <w:p>
      <w:pPr>
        <w:pStyle w:val="ListBullet"/>
      </w:pPr>
      <w:r>
        <w:t>Snooze Emails: Remind later</w:t>
      </w:r>
    </w:p>
    <w:p>
      <w:pPr>
        <w:pStyle w:val="ListBullet"/>
      </w:pPr>
      <w:r>
        <w:t>Batch Processing: Handle multiple emails</w:t>
      </w:r>
    </w:p>
    <w:p>
      <w:pPr>
        <w:pStyle w:val="ListBullet"/>
      </w:pPr>
      <w:r>
        <w:t>Keyboard Shortcuts: Fast email management</w:t>
      </w:r>
    </w:p>
    <w:p>
      <w:pPr>
        <w:pStyle w:val="ListBullet"/>
      </w:pPr>
      <w:r>
        <w:t>Mobile Email: Access from phone</w:t>
      </w:r>
    </w:p>
    <w:p>
      <w:pPr>
        <w:pStyle w:val="ListBullet"/>
      </w:pPr>
      <w:r>
        <w:t>Offline Access: Read emails offline</w:t>
      </w:r>
    </w:p>
    <w:p>
      <w:pPr>
        <w:pStyle w:val="ListBullet"/>
      </w:pPr>
      <w:r>
        <w:t>Email Backup: Never lose important emails</w:t>
      </w:r>
    </w:p>
    <w:p>
      <w:pPr>
        <w:pStyle w:val="ListBullet"/>
      </w:pPr>
      <w:r>
        <w:t>Export Emails: Download email data</w:t>
      </w:r>
    </w:p>
    <w:p>
      <w:pPr>
        <w:pStyle w:val="Heading2"/>
      </w:pPr>
      <w:r>
        <w:t>11.3 Calendar &amp; Scheduling</w:t>
      </w:r>
    </w:p>
    <w:p>
      <w:pPr>
        <w:pStyle w:val="ListBullet"/>
      </w:pPr>
      <w:r>
        <w:t>Integrated Calendar: Built-in calendar system</w:t>
      </w:r>
    </w:p>
    <w:p>
      <w:pPr>
        <w:pStyle w:val="ListBullet"/>
      </w:pPr>
      <w:r>
        <w:t>Google Calendar Sync: Two-way synchronization</w:t>
      </w:r>
    </w:p>
    <w:p>
      <w:pPr>
        <w:pStyle w:val="ListBullet"/>
      </w:pPr>
      <w:r>
        <w:t>Outlook Integration: Sync with Outlook</w:t>
      </w:r>
    </w:p>
    <w:p>
      <w:pPr>
        <w:pStyle w:val="ListBullet"/>
      </w:pPr>
      <w:r>
        <w:t>Apple Calendar: Sync with iCal</w:t>
      </w:r>
    </w:p>
    <w:p>
      <w:pPr>
        <w:pStyle w:val="ListBullet"/>
      </w:pPr>
      <w:r>
        <w:t>Multiple Calendar View: Day, week, month, year</w:t>
      </w:r>
    </w:p>
    <w:p>
      <w:pPr>
        <w:pStyle w:val="ListBullet"/>
      </w:pPr>
      <w:r>
        <w:t>Agenda View: List view of events</w:t>
      </w:r>
    </w:p>
    <w:p>
      <w:pPr>
        <w:pStyle w:val="ListBullet"/>
      </w:pPr>
      <w:r>
        <w:t>Color Coding: Different colors for event types</w:t>
      </w:r>
    </w:p>
    <w:p>
      <w:pPr>
        <w:pStyle w:val="ListBullet"/>
      </w:pPr>
      <w:r>
        <w:t>Event Categories: Classes, exams, personal, study</w:t>
      </w:r>
    </w:p>
    <w:p>
      <w:pPr>
        <w:pStyle w:val="ListBullet"/>
      </w:pPr>
      <w:r>
        <w:t>Exam Countdown: Days to important exams</w:t>
      </w:r>
    </w:p>
    <w:p>
      <w:pPr>
        <w:pStyle w:val="ListBullet"/>
      </w:pPr>
      <w:r>
        <w:t>Class Schedule: Automatic class timetable</w:t>
      </w:r>
    </w:p>
    <w:p>
      <w:pPr>
        <w:pStyle w:val="ListBullet"/>
      </w:pPr>
      <w:r>
        <w:t>Professor Information: Contact details in events</w:t>
      </w:r>
    </w:p>
    <w:p>
      <w:pPr>
        <w:pStyle w:val="ListBullet"/>
      </w:pPr>
      <w:r>
        <w:t>Room Numbers: Where classes are held</w:t>
      </w:r>
    </w:p>
    <w:p>
      <w:pPr>
        <w:pStyle w:val="ListBullet"/>
      </w:pPr>
      <w:r>
        <w:t>Assignment Deadlines: Track due dates</w:t>
      </w:r>
    </w:p>
    <w:p>
      <w:pPr>
        <w:pStyle w:val="ListBullet"/>
      </w:pPr>
      <w:r>
        <w:t>Project Milestones: Break projects into dates</w:t>
      </w:r>
    </w:p>
    <w:p>
      <w:pPr>
        <w:pStyle w:val="ListBullet"/>
      </w:pPr>
      <w:r>
        <w:t>Interview Scheduling: Track interview appointments</w:t>
      </w:r>
    </w:p>
    <w:p>
      <w:pPr>
        <w:pStyle w:val="ListBullet"/>
      </w:pPr>
      <w:r>
        <w:t>Mentor Session Calendar: Scheduled mentorship</w:t>
      </w:r>
    </w:p>
    <w:p>
      <w:pPr>
        <w:pStyle w:val="ListBullet"/>
      </w:pPr>
      <w:r>
        <w:t>Study Circle Events: Group events calendar</w:t>
      </w:r>
    </w:p>
    <w:p>
      <w:pPr>
        <w:pStyle w:val="ListBullet"/>
      </w:pPr>
      <w:r>
        <w:t>Friend Events: See friends' public events</w:t>
      </w:r>
    </w:p>
    <w:p>
      <w:pPr>
        <w:pStyle w:val="ListBullet"/>
      </w:pPr>
      <w:r>
        <w:t>Birthday Reminders: Never miss birthdays</w:t>
      </w:r>
    </w:p>
    <w:p>
      <w:pPr>
        <w:pStyle w:val="ListBullet"/>
      </w:pPr>
      <w:r>
        <w:t>Holiday Calendar: Academic holidays</w:t>
      </w:r>
    </w:p>
    <w:p>
      <w:pPr>
        <w:pStyle w:val="ListBullet"/>
      </w:pPr>
      <w:r>
        <w:t>Exam Schedule: Official exam timetable</w:t>
      </w:r>
    </w:p>
    <w:p>
      <w:pPr>
        <w:pStyle w:val="ListBullet"/>
      </w:pPr>
      <w:r>
        <w:t>Application Deadlines: Opportunity deadlines</w:t>
      </w:r>
    </w:p>
    <w:p>
      <w:pPr>
        <w:pStyle w:val="ListBullet"/>
      </w:pPr>
      <w:r>
        <w:t>Event Reminders: Multiple reminder options</w:t>
      </w:r>
    </w:p>
    <w:p>
      <w:pPr>
        <w:pStyle w:val="ListBullet"/>
      </w:pPr>
      <w:r>
        <w:t>Notification Timing: 1 day, 1 hour, 15 min before</w:t>
      </w:r>
    </w:p>
    <w:p>
      <w:pPr>
        <w:pStyle w:val="ListBullet"/>
      </w:pPr>
      <w:r>
        <w:t>Recurring Events: Weekly classes, daily study</w:t>
      </w:r>
    </w:p>
    <w:p>
      <w:pPr>
        <w:pStyle w:val="ListBullet"/>
      </w:pPr>
      <w:r>
        <w:t>Event Templates: Quick event creation</w:t>
      </w:r>
    </w:p>
    <w:p>
      <w:pPr>
        <w:pStyle w:val="ListBullet"/>
      </w:pPr>
      <w:r>
        <w:t>Time Zone Support: For international events</w:t>
      </w:r>
    </w:p>
    <w:p>
      <w:pPr>
        <w:pStyle w:val="ListBullet"/>
      </w:pPr>
      <w:r>
        <w:t>Travel Time: Factor in commute</w:t>
      </w:r>
    </w:p>
    <w:p>
      <w:pPr>
        <w:pStyle w:val="ListBullet"/>
      </w:pPr>
      <w:r>
        <w:t>Location Maps: Navigate to event locations</w:t>
      </w:r>
    </w:p>
    <w:p>
      <w:pPr>
        <w:pStyle w:val="ListBullet"/>
      </w:pPr>
      <w:r>
        <w:t>Weather Integration: Event day weather</w:t>
      </w:r>
    </w:p>
    <w:p>
      <w:pPr>
        <w:pStyle w:val="ListBullet"/>
      </w:pPr>
      <w:r>
        <w:t>Availability Sharing: Share free times</w:t>
      </w:r>
    </w:p>
    <w:p>
      <w:pPr>
        <w:pStyle w:val="ListBullet"/>
      </w:pPr>
      <w:r>
        <w:t>Meeting Scheduler: Find common availability</w:t>
      </w:r>
    </w:p>
    <w:p>
      <w:pPr>
        <w:pStyle w:val="ListBullet"/>
      </w:pPr>
      <w:r>
        <w:t>Booking System: Let others book time</w:t>
      </w:r>
    </w:p>
    <w:p>
      <w:pPr>
        <w:pStyle w:val="ListBullet"/>
      </w:pPr>
      <w:r>
        <w:t>Calendar Sharing: Share calendar with others</w:t>
      </w:r>
    </w:p>
    <w:p>
      <w:pPr>
        <w:pStyle w:val="ListBullet"/>
      </w:pPr>
      <w:r>
        <w:t>Subscribe to Calendars: College event calendars</w:t>
      </w:r>
    </w:p>
    <w:p>
      <w:pPr>
        <w:pStyle w:val="ListBullet"/>
      </w:pPr>
      <w:r>
        <w:t>Export Calendar: Download as ICS</w:t>
      </w:r>
    </w:p>
    <w:p>
      <w:pPr>
        <w:pStyle w:val="ListBullet"/>
      </w:pPr>
      <w:r>
        <w:t>Print Calendar: Physical calendar printing</w:t>
      </w:r>
    </w:p>
    <w:p>
      <w:pPr>
        <w:pStyle w:val="ListBullet"/>
      </w:pPr>
      <w:r>
        <w:t>Calendar Widgets: Home screen widgets</w:t>
      </w:r>
    </w:p>
    <w:p>
      <w:pPr>
        <w:pStyle w:val="ListBullet"/>
      </w:pPr>
      <w:r>
        <w:t>Calendar API: Integrate with other apps</w:t>
      </w:r>
    </w:p>
    <w:p>
      <w:pPr>
        <w:pStyle w:val="Heading2"/>
      </w:pPr>
      <w:r>
        <w:t>11.4 Document Scanner</w:t>
      </w:r>
    </w:p>
    <w:p>
      <w:pPr>
        <w:pStyle w:val="ListBullet"/>
      </w:pPr>
      <w:r>
        <w:t>Phone Camera Scanner: Use phone as scanner</w:t>
      </w:r>
    </w:p>
    <w:p>
      <w:pPr>
        <w:pStyle w:val="ListBullet"/>
      </w:pPr>
      <w:r>
        <w:t>Multi-page Scanning: Scan multiple pages</w:t>
      </w:r>
    </w:p>
    <w:p>
      <w:pPr>
        <w:pStyle w:val="ListBullet"/>
      </w:pPr>
      <w:r>
        <w:t>Continuous Scan: Scan pages in sequence</w:t>
      </w:r>
    </w:p>
    <w:p>
      <w:pPr>
        <w:pStyle w:val="ListBullet"/>
      </w:pPr>
      <w:r>
        <w:t>Auto Capture: Detect document and capture</w:t>
      </w:r>
    </w:p>
    <w:p>
      <w:pPr>
        <w:pStyle w:val="ListBullet"/>
      </w:pPr>
      <w:r>
        <w:t>Edge Detection: Auto-crop to document</w:t>
      </w:r>
    </w:p>
    <w:p>
      <w:pPr>
        <w:pStyle w:val="ListBullet"/>
      </w:pPr>
      <w:r>
        <w:t>Perspective Correction: Fix angled photos</w:t>
      </w:r>
    </w:p>
    <w:p>
      <w:pPr>
        <w:pStyle w:val="ListBullet"/>
      </w:pPr>
      <w:r>
        <w:t>Auto Enhancement: Improve image quality</w:t>
      </w:r>
    </w:p>
    <w:p>
      <w:pPr>
        <w:pStyle w:val="ListBullet"/>
      </w:pPr>
      <w:r>
        <w:t>Brightness Adjustment: Optimize readability</w:t>
      </w:r>
    </w:p>
    <w:p>
      <w:pPr>
        <w:pStyle w:val="ListBullet"/>
      </w:pPr>
      <w:r>
        <w:t>Contrast Enhancement: Sharpen text</w:t>
      </w:r>
    </w:p>
    <w:p>
      <w:pPr>
        <w:pStyle w:val="ListBullet"/>
      </w:pPr>
      <w:r>
        <w:t>Color/Grayscale: Choose color mode</w:t>
      </w:r>
    </w:p>
    <w:p>
      <w:pPr>
        <w:pStyle w:val="ListBullet"/>
      </w:pPr>
      <w:r>
        <w:t>Black &amp; White: High contrast documents</w:t>
      </w:r>
    </w:p>
    <w:p>
      <w:pPr>
        <w:pStyle w:val="ListBullet"/>
      </w:pPr>
      <w:r>
        <w:t>Remove Shadows: Clean up shadows</w:t>
      </w:r>
    </w:p>
    <w:p>
      <w:pPr>
        <w:pStyle w:val="ListBullet"/>
      </w:pPr>
      <w:r>
        <w:t>Deskew: Straighten tilted scans</w:t>
      </w:r>
    </w:p>
    <w:p>
      <w:pPr>
        <w:pStyle w:val="ListBullet"/>
      </w:pPr>
      <w:r>
        <w:t>Page Order: Rearrange scanned pages</w:t>
      </w:r>
    </w:p>
    <w:p>
      <w:pPr>
        <w:pStyle w:val="ListBullet"/>
      </w:pPr>
      <w:r>
        <w:t>Delete Pages: Remove unwanted scans</w:t>
      </w:r>
    </w:p>
    <w:p>
      <w:pPr>
        <w:pStyle w:val="ListBullet"/>
      </w:pPr>
      <w:r>
        <w:t>Rotate Pages: Fix orientation</w:t>
      </w:r>
    </w:p>
    <w:p>
      <w:pPr>
        <w:pStyle w:val="ListBullet"/>
      </w:pPr>
      <w:r>
        <w:t>Add Pages: Insert additional scans</w:t>
      </w:r>
    </w:p>
    <w:p>
      <w:pPr>
        <w:pStyle w:val="ListBullet"/>
      </w:pPr>
      <w:r>
        <w:t>Merge Documents: Combine multiple scans</w:t>
      </w:r>
    </w:p>
    <w:p>
      <w:pPr>
        <w:pStyle w:val="ListBullet"/>
      </w:pPr>
      <w:r>
        <w:t>Split Documents: Separate multi-page scans</w:t>
      </w:r>
    </w:p>
    <w:p>
      <w:pPr>
        <w:pStyle w:val="ListBullet"/>
      </w:pPr>
      <w:r>
        <w:t>PDF Creation: Save as PDF</w:t>
      </w:r>
    </w:p>
    <w:p>
      <w:pPr>
        <w:pStyle w:val="ListBullet"/>
      </w:pPr>
      <w:r>
        <w:t>Image Formats: JPEG, PNG output</w:t>
      </w:r>
    </w:p>
    <w:p>
      <w:pPr>
        <w:pStyle w:val="ListBullet"/>
      </w:pPr>
      <w:r>
        <w:t>Compression: Reduce file size</w:t>
      </w:r>
    </w:p>
    <w:p>
      <w:pPr>
        <w:pStyle w:val="ListBullet"/>
      </w:pPr>
      <w:r>
        <w:t>Quality Settings: Balance size vs. quality</w:t>
      </w:r>
    </w:p>
    <w:p>
      <w:pPr>
        <w:pStyle w:val="ListBullet"/>
      </w:pPr>
      <w:r>
        <w:t>OCR Processing: Extract text from scans</w:t>
      </w:r>
    </w:p>
    <w:p>
      <w:pPr>
        <w:pStyle w:val="ListBullet"/>
      </w:pPr>
      <w:r>
        <w:t>Searchable PDFs: Create searchable documents</w:t>
      </w:r>
    </w:p>
    <w:p>
      <w:pPr>
        <w:pStyle w:val="ListBullet"/>
      </w:pPr>
      <w:r>
        <w:t>Text Selection: Copy text from scans</w:t>
      </w:r>
    </w:p>
    <w:p>
      <w:pPr>
        <w:pStyle w:val="ListBullet"/>
      </w:pPr>
      <w:r>
        <w:t>Translation: Translate scanned text</w:t>
      </w:r>
    </w:p>
    <w:p>
      <w:pPr>
        <w:pStyle w:val="ListBullet"/>
      </w:pPr>
      <w:r>
        <w:t>File Naming: Auto-name by content</w:t>
      </w:r>
    </w:p>
    <w:p>
      <w:pPr>
        <w:pStyle w:val="ListBullet"/>
      </w:pPr>
      <w:r>
        <w:t>Organization: Auto-sort by type</w:t>
      </w:r>
    </w:p>
    <w:p>
      <w:pPr>
        <w:pStyle w:val="ListBullet"/>
      </w:pPr>
      <w:r>
        <w:t>Cloud Upload: Auto-upload to platform</w:t>
      </w:r>
    </w:p>
    <w:p>
      <w:pPr>
        <w:pStyle w:val="ListBullet"/>
      </w:pPr>
      <w:r>
        <w:t>Sync Across Devices: Access from anywhere</w:t>
      </w:r>
    </w:p>
    <w:p>
      <w:pPr>
        <w:pStyle w:val="ListBullet"/>
      </w:pPr>
      <w:r>
        <w:t>Share Scans: Send to others</w:t>
      </w:r>
    </w:p>
    <w:p>
      <w:pPr>
        <w:pStyle w:val="ListBullet"/>
      </w:pPr>
      <w:r>
        <w:t>Print Scans: Print from app</w:t>
      </w:r>
    </w:p>
    <w:p>
      <w:pPr>
        <w:pStyle w:val="ListBullet"/>
      </w:pPr>
      <w:r>
        <w:t>Fax: Send fax from scans</w:t>
      </w:r>
    </w:p>
    <w:p>
      <w:pPr>
        <w:pStyle w:val="ListBullet"/>
      </w:pPr>
      <w:r>
        <w:t>Email Integration: Email scanned docs</w:t>
      </w:r>
    </w:p>
    <w:p>
      <w:pPr>
        <w:pStyle w:val="ListBullet"/>
      </w:pPr>
      <w:r>
        <w:t>Batch Scanning: Scan many documents quickly</w:t>
      </w:r>
    </w:p>
    <w:p>
      <w:pPr>
        <w:pStyle w:val="ListBullet"/>
      </w:pPr>
      <w:r>
        <w:t>ID Card Scanner: Scan both sides automatically</w:t>
      </w:r>
    </w:p>
    <w:p>
      <w:pPr>
        <w:pStyle w:val="ListBullet"/>
      </w:pPr>
      <w:r>
        <w:t>Receipt Scanner: Expense tracking</w:t>
      </w:r>
    </w:p>
    <w:p>
      <w:pPr>
        <w:pStyle w:val="ListBullet"/>
      </w:pPr>
      <w:r>
        <w:t>Business Card Scanner: Save contact info</w:t>
      </w:r>
    </w:p>
    <w:p>
      <w:r>
        <w:br w:type="page"/>
      </w:r>
    </w:p>
    <w:p>
      <w:pPr>
        <w:pStyle w:val="Heading1"/>
      </w:pPr>
      <w:r>
        <w:t>12. Regional &amp; Accessibility Features</w:t>
      </w:r>
    </w:p>
    <w:p>
      <w:pPr>
        <w:pStyle w:val="Heading2"/>
      </w:pPr>
      <w:r>
        <w:t>12.1 Multi-Language Support</w:t>
      </w:r>
    </w:p>
    <w:p>
      <w:pPr>
        <w:pStyle w:val="ListBullet"/>
      </w:pPr>
      <w:r>
        <w:t>Interface Languages: 15+ Indian languages + English</w:t>
      </w:r>
    </w:p>
    <w:p>
      <w:pPr>
        <w:pStyle w:val="ListBullet"/>
      </w:pPr>
      <w:r>
        <w:t>Hindi Interface: Complete Hindi UI</w:t>
      </w:r>
    </w:p>
    <w:p>
      <w:pPr>
        <w:pStyle w:val="ListBullet"/>
      </w:pPr>
      <w:r>
        <w:t>Regional Languages: Tamil, Telugu, Bengali, Marathi, Gujarati, Kannada, Malayalam, Punjabi, Odia, Assamese</w:t>
      </w:r>
    </w:p>
    <w:p>
      <w:pPr>
        <w:pStyle w:val="ListBullet"/>
      </w:pPr>
      <w:r>
        <w:t>Language Switching: Easy toggle between languages</w:t>
      </w:r>
    </w:p>
    <w:p>
      <w:pPr>
        <w:pStyle w:val="ListBullet"/>
      </w:pPr>
      <w:r>
        <w:t>Mixed Language: English + regional language</w:t>
      </w:r>
    </w:p>
    <w:p>
      <w:pPr>
        <w:pStyle w:val="ListBullet"/>
      </w:pPr>
      <w:r>
        <w:t>Content Translation: Translate notes and resources</w:t>
      </w:r>
    </w:p>
    <w:p>
      <w:pPr>
        <w:pStyle w:val="ListBullet"/>
      </w:pPr>
      <w:r>
        <w:t>AI Translation: Automatic translation</w:t>
      </w:r>
    </w:p>
    <w:p>
      <w:pPr>
        <w:pStyle w:val="ListBullet"/>
      </w:pPr>
      <w:r>
        <w:t>Exam Content: Regional language exam prep</w:t>
      </w:r>
    </w:p>
    <w:p>
      <w:pPr>
        <w:pStyle w:val="ListBullet"/>
      </w:pPr>
      <w:r>
        <w:t>Vernacular Mentors: Mentors teaching in regional languages</w:t>
      </w:r>
    </w:p>
    <w:p>
      <w:pPr>
        <w:pStyle w:val="ListBullet"/>
      </w:pPr>
      <w:r>
        <w:t>Regional Study Circles: Language-based communities</w:t>
      </w:r>
    </w:p>
    <w:p>
      <w:pPr>
        <w:pStyle w:val="ListBullet"/>
      </w:pPr>
      <w:r>
        <w:t>Voice Input: Voice typing in regional languages</w:t>
      </w:r>
    </w:p>
    <w:p>
      <w:pPr>
        <w:pStyle w:val="ListBullet"/>
      </w:pPr>
      <w:r>
        <w:t>Voice Search: Search in regional languages</w:t>
      </w:r>
    </w:p>
    <w:p>
      <w:pPr>
        <w:pStyle w:val="ListBullet"/>
      </w:pPr>
      <w:r>
        <w:t>Audio Content: Study material in regional languages</w:t>
      </w:r>
    </w:p>
    <w:p>
      <w:pPr>
        <w:pStyle w:val="ListBullet"/>
      </w:pPr>
      <w:r>
        <w:t>Video Subtitles: Regional language subtitles</w:t>
      </w:r>
    </w:p>
    <w:p>
      <w:pPr>
        <w:pStyle w:val="ListBullet"/>
      </w:pPr>
      <w:r>
        <w:t>Keyboard Support: Regional language keyboards</w:t>
      </w:r>
    </w:p>
    <w:p>
      <w:pPr>
        <w:pStyle w:val="ListBullet"/>
      </w:pPr>
      <w:r>
        <w:t>Font Support: Proper rendering of all scripts</w:t>
      </w:r>
    </w:p>
    <w:p>
      <w:pPr>
        <w:pStyle w:val="ListBullet"/>
      </w:pPr>
      <w:r>
        <w:t>Right-to-Left: Support for Urdu/Arabic</w:t>
      </w:r>
    </w:p>
    <w:p>
      <w:pPr>
        <w:pStyle w:val="ListBullet"/>
      </w:pPr>
      <w:r>
        <w:t>Transliteration: Type in English, get regional script</w:t>
      </w:r>
    </w:p>
    <w:p>
      <w:pPr>
        <w:pStyle w:val="ListBullet"/>
      </w:pPr>
      <w:r>
        <w:t>Dictionary: English to regional language</w:t>
      </w:r>
    </w:p>
    <w:p>
      <w:pPr>
        <w:pStyle w:val="ListBullet"/>
      </w:pPr>
      <w:r>
        <w:t>Glossary: Educational terms translation</w:t>
      </w:r>
    </w:p>
    <w:p>
      <w:pPr>
        <w:pStyle w:val="ListBullet"/>
      </w:pPr>
      <w:r>
        <w:t>Language Learning: Learn English while studying</w:t>
      </w:r>
    </w:p>
    <w:p>
      <w:pPr>
        <w:pStyle w:val="ListBullet"/>
      </w:pPr>
      <w:r>
        <w:t>Bilingual Content: Side-by-side translations</w:t>
      </w:r>
    </w:p>
    <w:p>
      <w:pPr>
        <w:pStyle w:val="ListBullet"/>
      </w:pPr>
      <w:r>
        <w:t>Cultural Adaptation: Content suited to culture</w:t>
      </w:r>
    </w:p>
    <w:p>
      <w:pPr>
        <w:pStyle w:val="ListBullet"/>
      </w:pPr>
      <w:r>
        <w:t>Regional Examples: Culturally relevant examples</w:t>
      </w:r>
    </w:p>
    <w:p>
      <w:pPr>
        <w:pStyle w:val="ListBullet"/>
      </w:pPr>
      <w:r>
        <w:t>Local Context: Regional references</w:t>
      </w:r>
    </w:p>
    <w:p>
      <w:pPr>
        <w:pStyle w:val="ListBullet"/>
      </w:pPr>
      <w:r>
        <w:t>Festival Awareness: Regional festivals acknowledged</w:t>
      </w:r>
    </w:p>
    <w:p>
      <w:pPr>
        <w:pStyle w:val="ListBullet"/>
      </w:pPr>
      <w:r>
        <w:t>Regional Calendar: State-specific holidays</w:t>
      </w:r>
    </w:p>
    <w:p>
      <w:pPr>
        <w:pStyle w:val="ListBullet"/>
      </w:pPr>
      <w:r>
        <w:t>Local Time Zones: Proper time display</w:t>
      </w:r>
    </w:p>
    <w:p>
      <w:pPr>
        <w:pStyle w:val="ListBullet"/>
      </w:pPr>
      <w:r>
        <w:t>Number Formats: Regional number formatting</w:t>
      </w:r>
    </w:p>
    <w:p>
      <w:pPr>
        <w:pStyle w:val="ListBullet"/>
      </w:pPr>
      <w:r>
        <w:t>Currency: INR display</w:t>
      </w:r>
    </w:p>
    <w:p>
      <w:pPr>
        <w:pStyle w:val="ListBullet"/>
      </w:pPr>
      <w:r>
        <w:t>Date Formats: DD/MM/YYYY format</w:t>
      </w:r>
    </w:p>
    <w:p>
      <w:pPr>
        <w:pStyle w:val="ListBullet"/>
      </w:pPr>
      <w:r>
        <w:t>Name Formats: Respect naming conventions</w:t>
      </w:r>
    </w:p>
    <w:p>
      <w:pPr>
        <w:pStyle w:val="ListBullet"/>
      </w:pPr>
      <w:r>
        <w:t>Address Formats: Indian address formats</w:t>
      </w:r>
    </w:p>
    <w:p>
      <w:pPr>
        <w:pStyle w:val="ListBullet"/>
      </w:pPr>
      <w:r>
        <w:t>Phone Formats: +91 Indian mobile format</w:t>
      </w:r>
    </w:p>
    <w:p>
      <w:pPr>
        <w:pStyle w:val="Heading2"/>
      </w:pPr>
      <w:r>
        <w:t>12.2 Accessibility Features</w:t>
      </w:r>
    </w:p>
    <w:p>
      <w:pPr>
        <w:pStyle w:val="ListBullet"/>
      </w:pPr>
      <w:r>
        <w:t>Screen Reader Compatible: NVDA, JAWS, VoiceOver support</w:t>
      </w:r>
    </w:p>
    <w:p>
      <w:pPr>
        <w:pStyle w:val="ListBullet"/>
      </w:pPr>
      <w:r>
        <w:t>Alt Text: All images have descriptions</w:t>
      </w:r>
    </w:p>
    <w:p>
      <w:pPr>
        <w:pStyle w:val="ListBullet"/>
      </w:pPr>
      <w:r>
        <w:t>ARIA Labels: Proper accessibility markup</w:t>
      </w:r>
    </w:p>
    <w:p>
      <w:pPr>
        <w:pStyle w:val="ListBullet"/>
      </w:pPr>
      <w:r>
        <w:t>Semantic HTML: Proper heading structure</w:t>
      </w:r>
    </w:p>
    <w:p>
      <w:pPr>
        <w:pStyle w:val="ListBullet"/>
      </w:pPr>
      <w:r>
        <w:t>Keyboard Navigation: Full keyboard accessibility</w:t>
      </w:r>
    </w:p>
    <w:p>
      <w:pPr>
        <w:pStyle w:val="ListBullet"/>
      </w:pPr>
      <w:r>
        <w:t>Tab Order: Logical navigation flow</w:t>
      </w:r>
    </w:p>
    <w:p>
      <w:pPr>
        <w:pStyle w:val="ListBullet"/>
      </w:pPr>
      <w:r>
        <w:t>Skip Links: Skip to main content</w:t>
      </w:r>
    </w:p>
    <w:p>
      <w:pPr>
        <w:pStyle w:val="ListBullet"/>
      </w:pPr>
      <w:r>
        <w:t>Focus Indicators: Clear focus states</w:t>
      </w:r>
    </w:p>
    <w:p>
      <w:pPr>
        <w:pStyle w:val="ListBullet"/>
      </w:pPr>
      <w:r>
        <w:t>High Contrast Mode: Better visibility</w:t>
      </w:r>
    </w:p>
    <w:p>
      <w:pPr>
        <w:pStyle w:val="ListBullet"/>
      </w:pPr>
      <w:r>
        <w:t>Color Blind Modes: Deuteranopia, Protanopia, Tritanopia</w:t>
      </w:r>
    </w:p>
    <w:p>
      <w:pPr>
        <w:pStyle w:val="ListBullet"/>
      </w:pPr>
      <w:r>
        <w:t>Dark Mode: Reduce eye strain</w:t>
      </w:r>
    </w:p>
    <w:p>
      <w:pPr>
        <w:pStyle w:val="ListBullet"/>
      </w:pPr>
      <w:r>
        <w:t>Light Mode: Standard bright theme</w:t>
      </w:r>
    </w:p>
    <w:p>
      <w:pPr>
        <w:pStyle w:val="ListBullet"/>
      </w:pPr>
      <w:r>
        <w:t>Custom Themes: Create own color schemes</w:t>
      </w:r>
    </w:p>
    <w:p>
      <w:pPr>
        <w:pStyle w:val="ListBullet"/>
      </w:pPr>
      <w:r>
        <w:t>Font Size Control: Adjust text size</w:t>
      </w:r>
    </w:p>
    <w:p>
      <w:pPr>
        <w:pStyle w:val="ListBullet"/>
      </w:pPr>
      <w:r>
        <w:t>Line Height: Increase line spacing</w:t>
      </w:r>
    </w:p>
    <w:p>
      <w:pPr>
        <w:pStyle w:val="ListBullet"/>
      </w:pPr>
      <w:r>
        <w:t>Letter Spacing: Improve readability</w:t>
      </w:r>
    </w:p>
    <w:p>
      <w:pPr>
        <w:pStyle w:val="ListBullet"/>
      </w:pPr>
      <w:r>
        <w:t>Dyslexia-Friendly Fonts: OpenDyslexic font option</w:t>
      </w:r>
    </w:p>
    <w:p>
      <w:pPr>
        <w:pStyle w:val="ListBullet"/>
      </w:pPr>
      <w:r>
        <w:t>Reading Ruler: Highlight current line</w:t>
      </w:r>
    </w:p>
    <w:p>
      <w:pPr>
        <w:pStyle w:val="ListBullet"/>
      </w:pPr>
      <w:r>
        <w:t>Reading Guide: Track with visual guide</w:t>
      </w:r>
    </w:p>
    <w:p>
      <w:pPr>
        <w:pStyle w:val="ListBullet"/>
      </w:pPr>
      <w:r>
        <w:t>Text-to-Speech: Read content aloud</w:t>
      </w:r>
    </w:p>
    <w:p>
      <w:pPr>
        <w:pStyle w:val="ListBullet"/>
      </w:pPr>
      <w:r>
        <w:t>Adjustable Speed: Control reading speed</w:t>
      </w:r>
    </w:p>
    <w:p>
      <w:pPr>
        <w:pStyle w:val="ListBullet"/>
      </w:pPr>
      <w:r>
        <w:t>Voice Selection: Choose preferred voice</w:t>
      </w:r>
    </w:p>
    <w:p>
      <w:pPr>
        <w:pStyle w:val="ListBullet"/>
      </w:pPr>
      <w:r>
        <w:t>Highlight While Reading: Visual tracking</w:t>
      </w:r>
    </w:p>
    <w:p>
      <w:pPr>
        <w:pStyle w:val="ListBullet"/>
      </w:pPr>
      <w:r>
        <w:t>Closed Captions: All videos captioned</w:t>
      </w:r>
    </w:p>
    <w:p>
      <w:pPr>
        <w:pStyle w:val="ListBullet"/>
      </w:pPr>
      <w:r>
        <w:t>Transcripts: Text versions of audio</w:t>
      </w:r>
    </w:p>
    <w:p>
      <w:pPr>
        <w:pStyle w:val="ListBullet"/>
      </w:pPr>
      <w:r>
        <w:t>Sign Language: Important content in sign language</w:t>
      </w:r>
    </w:p>
    <w:p>
      <w:pPr>
        <w:pStyle w:val="ListBullet"/>
      </w:pPr>
      <w:r>
        <w:t>Simplified Language: Easy-to-understand option</w:t>
      </w:r>
    </w:p>
    <w:p>
      <w:pPr>
        <w:pStyle w:val="ListBullet"/>
      </w:pPr>
      <w:r>
        <w:t>Visual Descriptions: Describe complex visuals</w:t>
      </w:r>
    </w:p>
    <w:p>
      <w:pPr>
        <w:pStyle w:val="ListBullet"/>
      </w:pPr>
      <w:r>
        <w:t>Reduced Motion: Minimize animations</w:t>
      </w:r>
    </w:p>
    <w:p>
      <w:pPr>
        <w:pStyle w:val="ListBullet"/>
      </w:pPr>
      <w:r>
        <w:t>Pause Animations: Control auto-play</w:t>
      </w:r>
    </w:p>
    <w:p>
      <w:pPr>
        <w:pStyle w:val="ListBullet"/>
      </w:pPr>
      <w:r>
        <w:t>Focus Mode: Distraction-free reading</w:t>
      </w:r>
    </w:p>
    <w:p>
      <w:pPr>
        <w:pStyle w:val="ListBullet"/>
      </w:pPr>
      <w:r>
        <w:t>Magnification: Zoom functionality</w:t>
      </w:r>
    </w:p>
    <w:p>
      <w:pPr>
        <w:pStyle w:val="ListBullet"/>
      </w:pPr>
      <w:r>
        <w:t>One-Handed Mode: Mobile accessibility</w:t>
      </w:r>
    </w:p>
    <w:p>
      <w:pPr>
        <w:pStyle w:val="ListBullet"/>
      </w:pPr>
      <w:r>
        <w:t>Voice Commands: Control with voice</w:t>
      </w:r>
    </w:p>
    <w:p>
      <w:pPr>
        <w:pStyle w:val="ListBullet"/>
      </w:pPr>
      <w:r>
        <w:t>Switch Control: External switch support</w:t>
      </w:r>
    </w:p>
    <w:p>
      <w:pPr>
        <w:pStyle w:val="ListBullet"/>
      </w:pPr>
      <w:r>
        <w:t>Large Touch Targets: Easy clicking</w:t>
      </w:r>
    </w:p>
    <w:p>
      <w:pPr>
        <w:pStyle w:val="ListBullet"/>
      </w:pPr>
      <w:r>
        <w:t>Gesture Alternatives: Non-gesture options</w:t>
      </w:r>
    </w:p>
    <w:p>
      <w:pPr>
        <w:pStyle w:val="ListBullet"/>
      </w:pPr>
      <w:r>
        <w:t>Error Prevention: Confirm destructive actions</w:t>
      </w:r>
    </w:p>
    <w:p>
      <w:pPr>
        <w:pStyle w:val="ListBullet"/>
      </w:pPr>
      <w:r>
        <w:t>Clear Instructions: Simple guidance</w:t>
      </w:r>
    </w:p>
    <w:p>
      <w:pPr>
        <w:pStyle w:val="ListBullet"/>
      </w:pPr>
      <w:r>
        <w:t>Consistent Navigation: Same across platform</w:t>
      </w:r>
    </w:p>
    <w:p>
      <w:pPr>
        <w:pStyle w:val="Heading2"/>
      </w:pPr>
      <w:r>
        <w:t>12.3 Tier 2/3 City Focus</w:t>
      </w:r>
    </w:p>
    <w:p>
      <w:pPr>
        <w:pStyle w:val="ListBullet"/>
      </w:pPr>
      <w:r>
        <w:t>Offline-First Design: Works without internet</w:t>
      </w:r>
    </w:p>
    <w:p>
      <w:pPr>
        <w:pStyle w:val="ListBullet"/>
      </w:pPr>
      <w:r>
        <w:t>Progressive Web App: Install like native app</w:t>
      </w:r>
    </w:p>
    <w:p>
      <w:pPr>
        <w:pStyle w:val="ListBullet"/>
      </w:pPr>
      <w:r>
        <w:t>Offline Content: Download materials for offline use</w:t>
      </w:r>
    </w:p>
    <w:p>
      <w:pPr>
        <w:pStyle w:val="ListBullet"/>
      </w:pPr>
      <w:r>
        <w:t>Auto-Sync: Sync when connection available</w:t>
      </w:r>
    </w:p>
    <w:p>
      <w:pPr>
        <w:pStyle w:val="ListBullet"/>
      </w:pPr>
      <w:r>
        <w:t>Low Data Mode: Reduce data consumption</w:t>
      </w:r>
    </w:p>
    <w:p>
      <w:pPr>
        <w:pStyle w:val="ListBullet"/>
      </w:pPr>
      <w:r>
        <w:t>Image Compression: Smaller image files</w:t>
      </w:r>
    </w:p>
    <w:p>
      <w:pPr>
        <w:pStyle w:val="ListBullet"/>
      </w:pPr>
      <w:r>
        <w:t>Video Quality Options: Choose lower quality</w:t>
      </w:r>
    </w:p>
    <w:p>
      <w:pPr>
        <w:pStyle w:val="ListBullet"/>
      </w:pPr>
      <w:r>
        <w:t>Audio-only Option: Save bandwidth</w:t>
      </w:r>
    </w:p>
    <w:p>
      <w:pPr>
        <w:pStyle w:val="ListBullet"/>
      </w:pPr>
      <w:r>
        <w:t>Text-only Mode: Ultimate data saving</w:t>
      </w:r>
    </w:p>
    <w:p>
      <w:pPr>
        <w:pStyle w:val="ListBullet"/>
      </w:pPr>
      <w:r>
        <w:t>Download Management: Schedule downloads</w:t>
      </w:r>
    </w:p>
    <w:p>
      <w:pPr>
        <w:pStyle w:val="ListBullet"/>
      </w:pPr>
      <w:r>
        <w:t>WiFi-only Downloads: Save mobile data</w:t>
      </w:r>
    </w:p>
    <w:p>
      <w:pPr>
        <w:pStyle w:val="ListBullet"/>
      </w:pPr>
      <w:r>
        <w:t>Background Sync: Sync in background</w:t>
      </w:r>
    </w:p>
    <w:p>
      <w:pPr>
        <w:pStyle w:val="ListBullet"/>
      </w:pPr>
      <w:r>
        <w:t>SMS Notifications: Alerts via SMS when no internet</w:t>
      </w:r>
    </w:p>
    <w:p>
      <w:pPr>
        <w:pStyle w:val="ListBullet"/>
      </w:pPr>
      <w:r>
        <w:t>USSD Codes: Check info via USSD</w:t>
      </w:r>
    </w:p>
    <w:p>
      <w:pPr>
        <w:pStyle w:val="ListBullet"/>
      </w:pPr>
      <w:r>
        <w:t>IVR System: Phone-based information</w:t>
      </w:r>
    </w:p>
    <w:p>
      <w:pPr>
        <w:pStyle w:val="ListBullet"/>
      </w:pPr>
      <w:r>
        <w:t>WhatsApp Bot: Access features via WhatsApp</w:t>
      </w:r>
    </w:p>
    <w:p>
      <w:pPr>
        <w:pStyle w:val="ListBullet"/>
      </w:pPr>
      <w:r>
        <w:t>Regional College Networks: Connect with nearby colleges</w:t>
      </w:r>
    </w:p>
    <w:p>
      <w:pPr>
        <w:pStyle w:val="ListBullet"/>
      </w:pPr>
      <w:r>
        <w:t>Local Mentors: Find mentors in your city</w:t>
      </w:r>
    </w:p>
    <w:p>
      <w:pPr>
        <w:pStyle w:val="ListBullet"/>
      </w:pPr>
      <w:r>
        <w:t>City-specific Events: Local competitions</w:t>
      </w:r>
    </w:p>
    <w:p>
      <w:pPr>
        <w:pStyle w:val="ListBullet"/>
      </w:pPr>
      <w:r>
        <w:t>Regional Opportunities: Jobs in your area</w:t>
      </w:r>
    </w:p>
    <w:p>
      <w:pPr>
        <w:pStyle w:val="ListBullet"/>
      </w:pPr>
      <w:r>
        <w:t>Local Language Content: Vernacular resources</w:t>
      </w:r>
    </w:p>
    <w:p>
      <w:pPr>
        <w:pStyle w:val="ListBullet"/>
      </w:pPr>
      <w:r>
        <w:t>Affordable Pricing: Special pricing for tier 2/3</w:t>
      </w:r>
    </w:p>
    <w:p>
      <w:pPr>
        <w:pStyle w:val="ListBullet"/>
      </w:pPr>
      <w:r>
        <w:t>Student Discounts: Subsidized premium</w:t>
      </w:r>
    </w:p>
    <w:p>
      <w:pPr>
        <w:pStyle w:val="ListBullet"/>
      </w:pPr>
      <w:r>
        <w:t>Payment Flexibility: Pay monthly/quarterly</w:t>
      </w:r>
    </w:p>
    <w:p>
      <w:pPr>
        <w:pStyle w:val="ListBullet"/>
      </w:pPr>
      <w:r>
        <w:t>Cash on Delivery: Offline payment options (for physical items)</w:t>
      </w:r>
    </w:p>
    <w:p>
      <w:pPr>
        <w:pStyle w:val="ListBullet"/>
      </w:pPr>
      <w:r>
        <w:t>UPI Integration: Easy digital payments</w:t>
      </w:r>
    </w:p>
    <w:p>
      <w:pPr>
        <w:pStyle w:val="ListBullet"/>
      </w:pPr>
      <w:r>
        <w:t>Paytm/PhonePe: Popular payment apps</w:t>
      </w:r>
    </w:p>
    <w:p>
      <w:pPr>
        <w:pStyle w:val="ListBullet"/>
      </w:pPr>
      <w:r>
        <w:t>Small Denomination: Pay as little as ₹1</w:t>
      </w:r>
    </w:p>
    <w:p>
      <w:pPr>
        <w:pStyle w:val="ListBullet"/>
      </w:pPr>
      <w:r>
        <w:t>No Credit Card: Alternative payment methods</w:t>
      </w:r>
    </w:p>
    <w:p>
      <w:pPr>
        <w:pStyle w:val="ListBullet"/>
      </w:pPr>
      <w:r>
        <w:t>Scholarship Program: Free premium for deserving students</w:t>
      </w:r>
    </w:p>
    <w:p>
      <w:pPr>
        <w:pStyle w:val="ListBullet"/>
      </w:pPr>
      <w:r>
        <w:t>Community Centers: Partner with local libraries</w:t>
      </w:r>
    </w:p>
    <w:p>
      <w:pPr>
        <w:pStyle w:val="ListBullet"/>
      </w:pPr>
      <w:r>
        <w:t>Government School: Special programs</w:t>
      </w:r>
    </w:p>
    <w:p>
      <w:pPr>
        <w:pStyle w:val="ListBullet"/>
      </w:pPr>
      <w:r>
        <w:t>Digital Literacy: Help using platform</w:t>
      </w:r>
    </w:p>
    <w:p>
      <w:pPr>
        <w:pStyle w:val="ListBullet"/>
      </w:pPr>
      <w:r>
        <w:t>Video Tutorials: How to use features</w:t>
      </w:r>
    </w:p>
    <w:p>
      <w:pPr>
        <w:pStyle w:val="ListBullet"/>
      </w:pPr>
      <w:r>
        <w:t>Local Language Support: Complete regional support</w:t>
      </w:r>
    </w:p>
    <w:p>
      <w:pPr>
        <w:pStyle w:val="ListBullet"/>
      </w:pPr>
      <w:r>
        <w:t>Cultural Sensitivity: Respect local culture</w:t>
      </w:r>
    </w:p>
    <w:p>
      <w:pPr>
        <w:pStyle w:val="ListBullet"/>
      </w:pPr>
      <w:r>
        <w:t>Trusted Platform: Security and privacy guaranteed</w:t>
      </w:r>
    </w:p>
    <w:p>
      <w:pPr>
        <w:pStyle w:val="ListBullet"/>
      </w:pPr>
      <w:r>
        <w:t>Customer Support: Regional language support</w:t>
      </w:r>
    </w:p>
    <w:p>
      <w:pPr>
        <w:pStyle w:val="ListBullet"/>
      </w:pPr>
      <w:r>
        <w:t>Phone Support: Talk to real person</w:t>
      </w:r>
    </w:p>
    <w:p>
      <w:pPr>
        <w:pStyle w:val="ListBullet"/>
      </w:pPr>
      <w:r>
        <w:t>Helpline: Toll-free support number</w:t>
      </w:r>
    </w:p>
    <w:p>
      <w:r>
        <w:br w:type="page"/>
      </w:r>
    </w:p>
    <w:p>
      <w:pPr>
        <w:pStyle w:val="Heading1"/>
      </w:pPr>
      <w:r>
        <w:t>13. Academic Tools</w:t>
      </w:r>
    </w:p>
    <w:p>
      <w:pPr>
        <w:pStyle w:val="Heading2"/>
      </w:pPr>
      <w:r>
        <w:t>13.1 Citation &amp; Bibliography Generator</w:t>
      </w:r>
    </w:p>
    <w:p>
      <w:pPr>
        <w:pStyle w:val="ListBullet"/>
      </w:pPr>
      <w:r>
        <w:t>Multiple Formats: APA, MLA, Chicago, Harvard, IEEE</w:t>
      </w:r>
    </w:p>
    <w:p>
      <w:pPr>
        <w:pStyle w:val="ListBullet"/>
      </w:pPr>
      <w:r>
        <w:t>Auto-Generate: Scan book and create citation</w:t>
      </w:r>
    </w:p>
    <w:p>
      <w:pPr>
        <w:pStyle w:val="ListBullet"/>
      </w:pPr>
      <w:r>
        <w:t>ISBN Scanner: Scan ISBN barcode</w:t>
      </w:r>
    </w:p>
    <w:p>
      <w:pPr>
        <w:pStyle w:val="ListBullet"/>
      </w:pPr>
      <w:r>
        <w:t>DOI Lookup: Automatic article information</w:t>
      </w:r>
    </w:p>
    <w:p>
      <w:pPr>
        <w:pStyle w:val="ListBullet"/>
      </w:pPr>
      <w:r>
        <w:t>URL Citation: Cite websites automatically</w:t>
      </w:r>
    </w:p>
    <w:p>
      <w:pPr>
        <w:pStyle w:val="ListBullet"/>
      </w:pPr>
      <w:r>
        <w:t>Book Citation: Books with all details</w:t>
      </w:r>
    </w:p>
    <w:p>
      <w:pPr>
        <w:pStyle w:val="ListBullet"/>
      </w:pPr>
      <w:r>
        <w:t>Journal Article: Academic papers</w:t>
      </w:r>
    </w:p>
    <w:p>
      <w:pPr>
        <w:pStyle w:val="ListBullet"/>
      </w:pPr>
      <w:r>
        <w:t>Conference Papers: Conference proceedings</w:t>
      </w:r>
    </w:p>
    <w:p>
      <w:pPr>
        <w:pStyle w:val="ListBullet"/>
      </w:pPr>
      <w:r>
        <w:t>Thesis/Dissertation: Student research papers</w:t>
      </w:r>
    </w:p>
    <w:p>
      <w:pPr>
        <w:pStyle w:val="ListBullet"/>
      </w:pPr>
      <w:r>
        <w:t>Website Citation: Online sources</w:t>
      </w:r>
    </w:p>
    <w:p>
      <w:pPr>
        <w:pStyle w:val="ListBullet"/>
      </w:pPr>
      <w:r>
        <w:t>Social Media: Cite tweets, posts</w:t>
      </w:r>
    </w:p>
    <w:p>
      <w:pPr>
        <w:pStyle w:val="ListBullet"/>
      </w:pPr>
      <w:r>
        <w:t>Video Citation: YouTube, lectures</w:t>
      </w:r>
    </w:p>
    <w:p>
      <w:pPr>
        <w:pStyle w:val="ListBullet"/>
      </w:pPr>
      <w:r>
        <w:t>Image Citation: Visual sources</w:t>
      </w:r>
    </w:p>
    <w:p>
      <w:pPr>
        <w:pStyle w:val="ListBullet"/>
      </w:pPr>
      <w:r>
        <w:t>Interview Citation: Personal communications</w:t>
      </w:r>
    </w:p>
    <w:p>
      <w:pPr>
        <w:pStyle w:val="ListBullet"/>
      </w:pPr>
      <w:r>
        <w:t>Multiple Authors: Handle many authors</w:t>
      </w:r>
    </w:p>
    <w:p>
      <w:pPr>
        <w:pStyle w:val="ListBullet"/>
      </w:pPr>
      <w:r>
        <w:t>Organization Authors: Corporate authors</w:t>
      </w:r>
    </w:p>
    <w:p>
      <w:pPr>
        <w:pStyle w:val="ListBullet"/>
      </w:pPr>
      <w:r>
        <w:t>No Author: Handle anonymous sources</w:t>
      </w:r>
    </w:p>
    <w:p>
      <w:pPr>
        <w:pStyle w:val="ListBullet"/>
      </w:pPr>
      <w:r>
        <w:t>In-text Citation: Parenthetical citations</w:t>
      </w:r>
    </w:p>
    <w:p>
      <w:pPr>
        <w:pStyle w:val="ListBullet"/>
      </w:pPr>
      <w:r>
        <w:t>Footnotes/Endnotes: Chicago style notes</w:t>
      </w:r>
    </w:p>
    <w:p>
      <w:pPr>
        <w:pStyle w:val="ListBullet"/>
      </w:pPr>
      <w:r>
        <w:t>Bibliography Generator: Complete reference list</w:t>
      </w:r>
    </w:p>
    <w:p>
      <w:pPr>
        <w:pStyle w:val="ListBullet"/>
      </w:pPr>
      <w:r>
        <w:t>Works Cited: Organized list</w:t>
      </w:r>
    </w:p>
    <w:p>
      <w:pPr>
        <w:pStyle w:val="ListBullet"/>
      </w:pPr>
      <w:r>
        <w:t>Alphabetize: Auto-sort citations</w:t>
      </w:r>
    </w:p>
    <w:p>
      <w:pPr>
        <w:pStyle w:val="ListBullet"/>
      </w:pPr>
      <w:r>
        <w:t>Hanging Indent: Proper formatting</w:t>
      </w:r>
    </w:p>
    <w:p>
      <w:pPr>
        <w:pStyle w:val="ListBullet"/>
      </w:pPr>
      <w:r>
        <w:t>Export Options: Copy, PDF, Word</w:t>
      </w:r>
    </w:p>
    <w:p>
      <w:pPr>
        <w:pStyle w:val="ListBullet"/>
      </w:pPr>
      <w:r>
        <w:t>Copy to Clipboard: Instant copy</w:t>
      </w:r>
    </w:p>
    <w:p>
      <w:pPr>
        <w:pStyle w:val="ListBullet"/>
      </w:pPr>
      <w:r>
        <w:t>Citation Manager: Save all citations</w:t>
      </w:r>
    </w:p>
    <w:p>
      <w:pPr>
        <w:pStyle w:val="ListBullet"/>
      </w:pPr>
      <w:r>
        <w:t>Project Organization: Group by project</w:t>
      </w:r>
    </w:p>
    <w:p>
      <w:pPr>
        <w:pStyle w:val="ListBullet"/>
      </w:pPr>
      <w:r>
        <w:t>Tags: Organize citations by topic</w:t>
      </w:r>
    </w:p>
    <w:p>
      <w:pPr>
        <w:pStyle w:val="ListBullet"/>
      </w:pPr>
      <w:r>
        <w:t>Search Citations: Find saved citations</w:t>
      </w:r>
    </w:p>
    <w:p>
      <w:pPr>
        <w:pStyle w:val="ListBullet"/>
      </w:pPr>
      <w:r>
        <w:t>Duplicate Detection: Avoid repeats</w:t>
      </w:r>
    </w:p>
    <w:p>
      <w:pPr>
        <w:pStyle w:val="ListBullet"/>
      </w:pPr>
      <w:r>
        <w:t>Edit Citations: Modify details</w:t>
      </w:r>
    </w:p>
    <w:p>
      <w:pPr>
        <w:pStyle w:val="ListBullet"/>
      </w:pPr>
      <w:r>
        <w:t>Bulk Operations: Handle many at once</w:t>
      </w:r>
    </w:p>
    <w:p>
      <w:pPr>
        <w:pStyle w:val="ListBullet"/>
      </w:pPr>
      <w:r>
        <w:t>Import Citations: From other tools</w:t>
      </w:r>
    </w:p>
    <w:p>
      <w:pPr>
        <w:pStyle w:val="ListBullet"/>
      </w:pPr>
      <w:r>
        <w:t>Export to Zotero: Integration with tools</w:t>
      </w:r>
    </w:p>
    <w:p>
      <w:pPr>
        <w:pStyle w:val="ListBullet"/>
      </w:pPr>
      <w:r>
        <w:t>Citation Suggestions: Related sources</w:t>
      </w:r>
    </w:p>
    <w:p>
      <w:pPr>
        <w:pStyle w:val="ListBullet"/>
      </w:pPr>
      <w:r>
        <w:t>Plagiarism Check: Basic checking</w:t>
      </w:r>
    </w:p>
    <w:p>
      <w:pPr>
        <w:pStyle w:val="ListBullet"/>
      </w:pPr>
      <w:r>
        <w:t>Quotation Manager: Save important quotes</w:t>
      </w:r>
    </w:p>
    <w:p>
      <w:pPr>
        <w:pStyle w:val="ListBullet"/>
      </w:pPr>
      <w:r>
        <w:t>Annotation: Add notes to citations</w:t>
      </w:r>
    </w:p>
    <w:p>
      <w:pPr>
        <w:pStyle w:val="ListBullet"/>
      </w:pPr>
      <w:r>
        <w:t>Full-Text PDF: Attach source PDFs</w:t>
      </w:r>
    </w:p>
    <w:p>
      <w:pPr>
        <w:pStyle w:val="Heading2"/>
      </w:pPr>
      <w:r>
        <w:t>13.2 Assignment Collaboration</w:t>
      </w:r>
    </w:p>
    <w:p>
      <w:pPr>
        <w:pStyle w:val="ListBullet"/>
      </w:pPr>
      <w:r>
        <w:t>Group Assignments: Collaborate on projects</w:t>
      </w:r>
    </w:p>
    <w:p>
      <w:pPr>
        <w:pStyle w:val="ListBullet"/>
      </w:pPr>
      <w:r>
        <w:t>Shared Documents: Real-time co-editing</w:t>
      </w:r>
    </w:p>
    <w:p>
      <w:pPr>
        <w:pStyle w:val="ListBullet"/>
      </w:pPr>
      <w:r>
        <w:t>Version History: Track all changes</w:t>
      </w:r>
    </w:p>
    <w:p>
      <w:pPr>
        <w:pStyle w:val="ListBullet"/>
      </w:pPr>
      <w:r>
        <w:t>Simultaneous Editing: Multiple users at once</w:t>
      </w:r>
    </w:p>
    <w:p>
      <w:pPr>
        <w:pStyle w:val="ListBullet"/>
      </w:pPr>
      <w:r>
        <w:t>Comments: Add feedback to text</w:t>
      </w:r>
    </w:p>
    <w:p>
      <w:pPr>
        <w:pStyle w:val="ListBullet"/>
      </w:pPr>
      <w:r>
        <w:t>Suggestions: Track changes mode</w:t>
      </w:r>
    </w:p>
    <w:p>
      <w:pPr>
        <w:pStyle w:val="ListBullet"/>
      </w:pPr>
      <w:r>
        <w:t>Chat Integration: Discuss while editing</w:t>
      </w:r>
    </w:p>
    <w:p>
      <w:pPr>
        <w:pStyle w:val="ListBullet"/>
      </w:pPr>
      <w:r>
        <w:t>Video Call: Meet while working</w:t>
      </w:r>
    </w:p>
    <w:p>
      <w:pPr>
        <w:pStyle w:val="ListBullet"/>
      </w:pPr>
      <w:r>
        <w:t>Screen Share: Show work to team</w:t>
      </w:r>
    </w:p>
    <w:p>
      <w:pPr>
        <w:pStyle w:val="ListBullet"/>
      </w:pPr>
      <w:r>
        <w:t>Task Distribution: Assign sections to members</w:t>
      </w:r>
    </w:p>
    <w:p>
      <w:pPr>
        <w:pStyle w:val="ListBullet"/>
      </w:pPr>
      <w:r>
        <w:t>Progress Tracking: See completion status</w:t>
      </w:r>
    </w:p>
    <w:p>
      <w:pPr>
        <w:pStyle w:val="ListBullet"/>
      </w:pPr>
      <w:r>
        <w:t>Deadline Management: Track due dates</w:t>
      </w:r>
    </w:p>
    <w:p>
      <w:pPr>
        <w:pStyle w:val="ListBullet"/>
      </w:pPr>
      <w:r>
        <w:t>Notification: Alert on updates</w:t>
      </w:r>
    </w:p>
    <w:p>
      <w:pPr>
        <w:pStyle w:val="ListBullet"/>
      </w:pPr>
      <w:r>
        <w:t>Mobile Editing: Edit from phone</w:t>
      </w:r>
    </w:p>
    <w:p>
      <w:pPr>
        <w:pStyle w:val="ListBullet"/>
      </w:pPr>
      <w:r>
        <w:t>Offline Editing: Work without internet</w:t>
      </w:r>
    </w:p>
    <w:p>
      <w:pPr>
        <w:pStyle w:val="ListBullet"/>
      </w:pPr>
      <w:r>
        <w:t>Conflict Resolution: Handle simultaneous edits</w:t>
      </w:r>
    </w:p>
    <w:p>
      <w:pPr>
        <w:pStyle w:val="ListBullet"/>
      </w:pPr>
      <w:r>
        <w:t>Permission Control: Who can edit/view</w:t>
      </w:r>
    </w:p>
    <w:p>
      <w:pPr>
        <w:pStyle w:val="ListBullet"/>
      </w:pPr>
      <w:r>
        <w:t>Export Options: PDF, DOCX, PPT</w:t>
      </w:r>
    </w:p>
    <w:p>
      <w:pPr>
        <w:pStyle w:val="ListBullet"/>
      </w:pPr>
      <w:r>
        <w:t>Template Library: Assignment templates</w:t>
      </w:r>
    </w:p>
    <w:p>
      <w:pPr>
        <w:pStyle w:val="ListBullet"/>
      </w:pPr>
      <w:r>
        <w:t>Formatting Tools: Professional formatting</w:t>
      </w:r>
    </w:p>
    <w:p>
      <w:pPr>
        <w:pStyle w:val="ListBullet"/>
      </w:pPr>
      <w:r>
        <w:t>Table of Contents: Auto-generate TOC</w:t>
      </w:r>
    </w:p>
    <w:p>
      <w:pPr>
        <w:pStyle w:val="ListBullet"/>
      </w:pPr>
      <w:r>
        <w:t>Page Numbers: Automatic pagination</w:t>
      </w:r>
    </w:p>
    <w:p>
      <w:pPr>
        <w:pStyle w:val="ListBullet"/>
      </w:pPr>
      <w:r>
        <w:t>Headers/Footers: Custom headers</w:t>
      </w:r>
    </w:p>
    <w:p>
      <w:pPr>
        <w:pStyle w:val="ListBullet"/>
      </w:pPr>
      <w:r>
        <w:t>Bibliography: Integrated citations</w:t>
      </w:r>
    </w:p>
    <w:p>
      <w:pPr>
        <w:pStyle w:val="ListBullet"/>
      </w:pPr>
      <w:r>
        <w:t>Image Upload: Add images/diagrams</w:t>
      </w:r>
    </w:p>
    <w:p>
      <w:pPr>
        <w:pStyle w:val="ListBullet"/>
      </w:pPr>
      <w:r>
        <w:t>Equation Editor: Mathematical equations</w:t>
      </w:r>
    </w:p>
    <w:p>
      <w:pPr>
        <w:pStyle w:val="ListBullet"/>
      </w:pPr>
      <w:r>
        <w:t>Code Blocks: Include code snippets</w:t>
      </w:r>
    </w:p>
    <w:p>
      <w:pPr>
        <w:pStyle w:val="ListBullet"/>
      </w:pPr>
      <w:r>
        <w:t>Presentation Mode: View as slideshow</w:t>
      </w:r>
    </w:p>
    <w:p>
      <w:pPr>
        <w:pStyle w:val="ListBullet"/>
      </w:pPr>
      <w:r>
        <w:t>Review Mode: Faculty review assignments</w:t>
      </w:r>
    </w:p>
    <w:p>
      <w:pPr>
        <w:pStyle w:val="ListBullet"/>
      </w:pPr>
      <w:r>
        <w:t>Grading: Teachers can grade</w:t>
      </w:r>
    </w:p>
    <w:p>
      <w:pPr>
        <w:pStyle w:val="ListBullet"/>
      </w:pPr>
      <w:r>
        <w:t>Feedback: Detailed feedback system</w:t>
      </w:r>
    </w:p>
    <w:p>
      <w:pPr>
        <w:pStyle w:val="ListBullet"/>
      </w:pPr>
      <w:r>
        <w:t>Rubric: Grading rubrics</w:t>
      </w:r>
    </w:p>
    <w:p>
      <w:pPr>
        <w:pStyle w:val="ListBullet"/>
      </w:pPr>
      <w:r>
        <w:t>Peer Review: Student-to-student review</w:t>
      </w:r>
    </w:p>
    <w:p>
      <w:pPr>
        <w:pStyle w:val="ListBullet"/>
      </w:pPr>
      <w:r>
        <w:t>Anti-plagiarism: Check originality</w:t>
      </w:r>
    </w:p>
    <w:p>
      <w:pPr>
        <w:pStyle w:val="ListBullet"/>
      </w:pPr>
      <w:r>
        <w:t>Submission: Submit directly to teacher</w:t>
      </w:r>
    </w:p>
    <w:p>
      <w:pPr>
        <w:pStyle w:val="ListBullet"/>
      </w:pPr>
      <w:r>
        <w:t>Resubmission: Multiple submission attempts</w:t>
      </w:r>
    </w:p>
    <w:p>
      <w:pPr>
        <w:pStyle w:val="ListBullet"/>
      </w:pPr>
      <w:r>
        <w:t>Archive: Access old assignments</w:t>
      </w:r>
    </w:p>
    <w:p>
      <w:pPr>
        <w:pStyle w:val="ListBullet"/>
      </w:pPr>
      <w:r>
        <w:t>Portfolio: Showcase best work</w:t>
      </w:r>
    </w:p>
    <w:p>
      <w:pPr>
        <w:pStyle w:val="Heading2"/>
      </w:pPr>
      <w:r>
        <w:t>13.3 Virtual Lab</w:t>
      </w:r>
    </w:p>
    <w:p>
      <w:pPr>
        <w:pStyle w:val="ListBullet"/>
      </w:pPr>
      <w:r>
        <w:t>Science Simulations: Physics, chemistry, biology</w:t>
      </w:r>
    </w:p>
    <w:p>
      <w:pPr>
        <w:pStyle w:val="ListBullet"/>
      </w:pPr>
      <w:r>
        <w:t>Physics Experiments: Mechanics, optics, electricity</w:t>
      </w:r>
    </w:p>
    <w:p>
      <w:pPr>
        <w:pStyle w:val="ListBullet"/>
      </w:pPr>
      <w:r>
        <w:t>Pendulum: Simple and compound pendulum</w:t>
      </w:r>
    </w:p>
    <w:p>
      <w:pPr>
        <w:pStyle w:val="ListBullet"/>
      </w:pPr>
      <w:r>
        <w:t>Projectile Motion: Trajectory simulation</w:t>
      </w:r>
    </w:p>
    <w:p>
      <w:pPr>
        <w:pStyle w:val="ListBullet"/>
      </w:pPr>
      <w:r>
        <w:t>Wave Simulation: Sound and light waves</w:t>
      </w:r>
    </w:p>
    <w:p>
      <w:pPr>
        <w:pStyle w:val="ListBullet"/>
      </w:pPr>
      <w:r>
        <w:t>Circuit Simulator: Build electrical circuits</w:t>
      </w:r>
    </w:p>
    <w:p>
      <w:pPr>
        <w:pStyle w:val="ListBullet"/>
      </w:pPr>
      <w:r>
        <w:t>Magnetic Fields: Visualize magnetism</w:t>
      </w:r>
    </w:p>
    <w:p>
      <w:pPr>
        <w:pStyle w:val="ListBullet"/>
      </w:pPr>
      <w:r>
        <w:t>Thermodynamics: Heat transfer simulations</w:t>
      </w:r>
    </w:p>
    <w:p>
      <w:pPr>
        <w:pStyle w:val="ListBullet"/>
      </w:pPr>
      <w:r>
        <w:t>Chemistry Lab: Reactions and compounds</w:t>
      </w:r>
    </w:p>
    <w:p>
      <w:pPr>
        <w:pStyle w:val="ListBullet"/>
      </w:pPr>
      <w:r>
        <w:t>Periodic Table: Interactive element information</w:t>
      </w:r>
    </w:p>
    <w:p>
      <w:pPr>
        <w:pStyle w:val="ListBullet"/>
      </w:pPr>
      <w:r>
        <w:t>Chemical Reactions: Visualize reactions</w:t>
      </w:r>
    </w:p>
    <w:p>
      <w:pPr>
        <w:pStyle w:val="ListBullet"/>
      </w:pPr>
      <w:r>
        <w:t>Molecular Models: 3D molecule visualization</w:t>
      </w:r>
    </w:p>
    <w:p>
      <w:pPr>
        <w:pStyle w:val="ListBullet"/>
      </w:pPr>
      <w:r>
        <w:t>Titration: Virtual titration experiments</w:t>
      </w:r>
    </w:p>
    <w:p>
      <w:pPr>
        <w:pStyle w:val="ListBullet"/>
      </w:pPr>
      <w:r>
        <w:t>pH Meter: Acid-base simulations</w:t>
      </w:r>
    </w:p>
    <w:p>
      <w:pPr>
        <w:pStyle w:val="ListBullet"/>
      </w:pPr>
      <w:r>
        <w:t>Chemical Equations: Balance equations</w:t>
      </w:r>
    </w:p>
    <w:p>
      <w:pPr>
        <w:pStyle w:val="ListBullet"/>
      </w:pPr>
      <w:r>
        <w:t>Biology Simulations: Cell, genetics, ecology</w:t>
      </w:r>
    </w:p>
    <w:p>
      <w:pPr>
        <w:pStyle w:val="ListBullet"/>
      </w:pPr>
      <w:r>
        <w:t>Cell Structure: Explore cell parts</w:t>
      </w:r>
    </w:p>
    <w:p>
      <w:pPr>
        <w:pStyle w:val="ListBullet"/>
      </w:pPr>
      <w:r>
        <w:t>DNA Replication: Visualize process</w:t>
      </w:r>
    </w:p>
    <w:p>
      <w:pPr>
        <w:pStyle w:val="ListBullet"/>
      </w:pPr>
      <w:r>
        <w:t>Genetics: Punnett squares, inheritance</w:t>
      </w:r>
    </w:p>
    <w:p>
      <w:pPr>
        <w:pStyle w:val="ListBullet"/>
      </w:pPr>
      <w:r>
        <w:t>Dissection: Virtual animal dissection</w:t>
      </w:r>
    </w:p>
    <w:p>
      <w:pPr>
        <w:pStyle w:val="ListBullet"/>
      </w:pPr>
      <w:r>
        <w:t>Human Body: Anatomy explorer</w:t>
      </w:r>
    </w:p>
    <w:p>
      <w:pPr>
        <w:pStyle w:val="ListBullet"/>
      </w:pPr>
      <w:r>
        <w:t>Coding Playground: Practice programming</w:t>
      </w:r>
    </w:p>
    <w:p>
      <w:pPr>
        <w:pStyle w:val="ListBullet"/>
      </w:pPr>
      <w:r>
        <w:t>Multiple Languages: Python, Java, C++, JavaScript</w:t>
      </w:r>
    </w:p>
    <w:p>
      <w:pPr>
        <w:pStyle w:val="ListBullet"/>
      </w:pPr>
      <w:r>
        <w:t>Code Editor: Syntax highlighting</w:t>
      </w:r>
    </w:p>
    <w:p>
      <w:pPr>
        <w:pStyle w:val="ListBullet"/>
      </w:pPr>
      <w:r>
        <w:t>Auto-complete: Smart suggestions</w:t>
      </w:r>
    </w:p>
    <w:p>
      <w:pPr>
        <w:pStyle w:val="ListBullet"/>
      </w:pPr>
      <w:r>
        <w:t>Debugging: Find and fix errors</w:t>
      </w:r>
    </w:p>
    <w:p>
      <w:pPr>
        <w:pStyle w:val="ListBullet"/>
      </w:pPr>
      <w:r>
        <w:t>Console Output: See results instantly</w:t>
      </w:r>
    </w:p>
    <w:p>
      <w:pPr>
        <w:pStyle w:val="ListBullet"/>
      </w:pPr>
      <w:r>
        <w:t>Libraries: Access common libraries</w:t>
      </w:r>
    </w:p>
    <w:p>
      <w:pPr>
        <w:pStyle w:val="ListBullet"/>
      </w:pPr>
      <w:r>
        <w:t>Save Projects: Store code in cloud</w:t>
      </w:r>
    </w:p>
    <w:p>
      <w:pPr>
        <w:pStyle w:val="ListBullet"/>
      </w:pPr>
      <w:r>
        <w:t>Share Code: Collaborate on code</w:t>
      </w:r>
    </w:p>
    <w:p>
      <w:pPr>
        <w:pStyle w:val="ListBullet"/>
      </w:pPr>
      <w:r>
        <w:t>Math Tools: Calculators and solvers</w:t>
      </w:r>
    </w:p>
    <w:p>
      <w:pPr>
        <w:pStyle w:val="ListBullet"/>
      </w:pPr>
      <w:r>
        <w:t>Graphing Calculator: Plot functions</w:t>
      </w:r>
    </w:p>
    <w:p>
      <w:pPr>
        <w:pStyle w:val="ListBullet"/>
      </w:pPr>
      <w:r>
        <w:t>2D Graphs: Linear, quadratic, trigonometric</w:t>
      </w:r>
    </w:p>
    <w:p>
      <w:pPr>
        <w:pStyle w:val="ListBullet"/>
      </w:pPr>
      <w:r>
        <w:t>3D Graphs: Surface plots</w:t>
      </w:r>
    </w:p>
    <w:p>
      <w:pPr>
        <w:pStyle w:val="ListBullet"/>
      </w:pPr>
      <w:r>
        <w:t>Equation Solver: Solve algebra</w:t>
      </w:r>
    </w:p>
    <w:p>
      <w:pPr>
        <w:pStyle w:val="ListBullet"/>
      </w:pPr>
      <w:r>
        <w:t>Calculus: Derivatives, integrals</w:t>
      </w:r>
    </w:p>
    <w:p>
      <w:pPr>
        <w:pStyle w:val="ListBullet"/>
      </w:pPr>
      <w:r>
        <w:t>Matrix Calculator: Linear algebra</w:t>
      </w:r>
    </w:p>
    <w:p>
      <w:pPr>
        <w:pStyle w:val="ListBullet"/>
      </w:pPr>
      <w:r>
        <w:t>Statistics: Calculate mean, median, SD</w:t>
      </w:r>
    </w:p>
    <w:p>
      <w:pPr>
        <w:pStyle w:val="ListBullet"/>
      </w:pPr>
      <w:r>
        <w:t>Probability: Probability calculations</w:t>
      </w:r>
    </w:p>
    <w:p>
      <w:pPr>
        <w:pStyle w:val="ListBullet"/>
      </w:pPr>
      <w:r>
        <w:t>Physics Calculators: Specialized physics tools</w:t>
      </w:r>
    </w:p>
    <w:p>
      <w:pPr>
        <w:pStyle w:val="ListBullet"/>
      </w:pPr>
      <w:r>
        <w:t>Unit Converter: Convert measurements</w:t>
      </w:r>
    </w:p>
    <w:p>
      <w:pPr>
        <w:pStyle w:val="ListBullet"/>
      </w:pPr>
      <w:r>
        <w:t>Formula Library: All important formulas</w:t>
      </w:r>
    </w:p>
    <w:p>
      <w:pPr>
        <w:pStyle w:val="ListBullet"/>
      </w:pPr>
      <w:r>
        <w:t>Constant Values: Physical constants</w:t>
      </w:r>
    </w:p>
    <w:p>
      <w:pPr>
        <w:pStyle w:val="ListBullet"/>
      </w:pPr>
      <w:r>
        <w:t>Circuit Simulator: Design circuits</w:t>
      </w:r>
    </w:p>
    <w:p>
      <w:pPr>
        <w:pStyle w:val="ListBullet"/>
      </w:pPr>
      <w:r>
        <w:t>Logic Gates: Digital logic design</w:t>
      </w:r>
    </w:p>
    <w:p>
      <w:pPr>
        <w:pStyle w:val="ListBullet"/>
      </w:pPr>
      <w:r>
        <w:t>Oscilloscope: Visualize signals</w:t>
      </w:r>
    </w:p>
    <w:p>
      <w:r>
        <w:br w:type="page"/>
      </w:r>
    </w:p>
    <w:p>
      <w:pPr>
        <w:pStyle w:val="Heading1"/>
      </w:pPr>
      <w:r>
        <w:t>14. Unique Differentiators</w:t>
      </w:r>
    </w:p>
    <w:p>
      <w:pPr>
        <w:pStyle w:val="Heading2"/>
      </w:pPr>
      <w:r>
        <w:t>14.1 "Ask Seniors" Feature</w:t>
      </w:r>
    </w:p>
    <w:p>
      <w:pPr>
        <w:pStyle w:val="ListBullet"/>
      </w:pPr>
      <w:r>
        <w:t>Direct Questions: Ask seniors from your college</w:t>
      </w:r>
    </w:p>
    <w:p>
      <w:pPr>
        <w:pStyle w:val="ListBullet"/>
      </w:pPr>
      <w:r>
        <w:t>Anonymous Option: Ask without revealing identity</w:t>
      </w:r>
    </w:p>
    <w:p>
      <w:pPr>
        <w:pStyle w:val="ListBullet"/>
      </w:pPr>
      <w:r>
        <w:t>Public Q&amp;A: Everyone benefits from answers</w:t>
      </w:r>
    </w:p>
    <w:p>
      <w:pPr>
        <w:pStyle w:val="ListBullet"/>
      </w:pPr>
      <w:r>
        <w:t>Private Messaging: Personal conversations</w:t>
      </w:r>
    </w:p>
    <w:p>
      <w:pPr>
        <w:pStyle w:val="ListBullet"/>
      </w:pPr>
      <w:r>
        <w:t>Verified Seniors: Confirmed current students/alumni</w:t>
      </w:r>
    </w:p>
    <w:p>
      <w:pPr>
        <w:pStyle w:val="ListBullet"/>
      </w:pPr>
      <w:r>
        <w:t>Batch Identification: Know which year seniors are from</w:t>
      </w:r>
    </w:p>
    <w:p>
      <w:pPr>
        <w:pStyle w:val="ListBullet"/>
      </w:pPr>
      <w:r>
        <w:t>Department-specific: Ask seniors from your branch</w:t>
      </w:r>
    </w:p>
    <w:p>
      <w:pPr>
        <w:pStyle w:val="ListBullet"/>
      </w:pPr>
      <w:r>
        <w:t>Topic Categories: Academics, campus, hostel, placements</w:t>
      </w:r>
    </w:p>
    <w:p>
      <w:pPr>
        <w:pStyle w:val="ListBullet"/>
      </w:pPr>
      <w:r>
        <w:t>College-specific Advice: Insider information</w:t>
      </w:r>
    </w:p>
    <w:p>
      <w:pPr>
        <w:pStyle w:val="ListBullet"/>
      </w:pPr>
      <w:r>
        <w:t>Course Reviews: Honest feedback on courses</w:t>
      </w:r>
    </w:p>
    <w:p>
      <w:pPr>
        <w:pStyle w:val="ListBullet"/>
      </w:pPr>
      <w:r>
        <w:t>Professor Reviews: Which professors to take</w:t>
      </w:r>
    </w:p>
    <w:p>
      <w:pPr>
        <w:pStyle w:val="ListBullet"/>
      </w:pPr>
      <w:r>
        <w:t>Exam Tips: How to prepare for college exams</w:t>
      </w:r>
    </w:p>
    <w:p>
      <w:pPr>
        <w:pStyle w:val="ListBullet"/>
      </w:pPr>
      <w:r>
        <w:t>Assignment Help: Guidance on tough assignments</w:t>
      </w:r>
    </w:p>
    <w:p>
      <w:pPr>
        <w:pStyle w:val="ListBullet"/>
      </w:pPr>
      <w:r>
        <w:t>Project Ideas: Suggestions for projects</w:t>
      </w:r>
    </w:p>
    <w:p>
      <w:pPr>
        <w:pStyle w:val="ListBullet"/>
      </w:pPr>
      <w:r>
        <w:t>Hostel Life Tips: What to expect in hostel</w:t>
      </w:r>
    </w:p>
    <w:p>
      <w:pPr>
        <w:pStyle w:val="ListBullet"/>
      </w:pPr>
      <w:r>
        <w:t>Mess Food: Honest reviews</w:t>
      </w:r>
    </w:p>
    <w:p>
      <w:pPr>
        <w:pStyle w:val="ListBullet"/>
      </w:pPr>
      <w:r>
        <w:t>Local Area: Best places around campus</w:t>
      </w:r>
    </w:p>
    <w:p>
      <w:pPr>
        <w:pStyle w:val="ListBullet"/>
      </w:pPr>
      <w:r>
        <w:t>Clubs &amp; Activities: Which clubs to join</w:t>
      </w:r>
    </w:p>
    <w:p>
      <w:pPr>
        <w:pStyle w:val="ListBullet"/>
      </w:pPr>
      <w:r>
        <w:t>Fest Information: College fest experiences</w:t>
      </w:r>
    </w:p>
    <w:p>
      <w:pPr>
        <w:pStyle w:val="ListBullet"/>
      </w:pPr>
      <w:r>
        <w:t>Internship Advice: How seniors got internships</w:t>
      </w:r>
    </w:p>
    <w:p>
      <w:pPr>
        <w:pStyle w:val="ListBullet"/>
      </w:pPr>
      <w:r>
        <w:t>Placement Tips: Crack campus placements</w:t>
      </w:r>
    </w:p>
    <w:p>
      <w:pPr>
        <w:pStyle w:val="ListBullet"/>
      </w:pPr>
      <w:r>
        <w:t>Resume Help: Get resume reviewed by seniors</w:t>
      </w:r>
    </w:p>
    <w:p>
      <w:pPr>
        <w:pStyle w:val="ListBullet"/>
      </w:pPr>
      <w:r>
        <w:t>Interview Experience: How their interviews went</w:t>
      </w:r>
    </w:p>
    <w:p>
      <w:pPr>
        <w:pStyle w:val="ListBullet"/>
      </w:pPr>
      <w:r>
        <w:t>Mistakes to Avoid: Learn from senior mistakes</w:t>
      </w:r>
    </w:p>
    <w:p>
      <w:pPr>
        <w:pStyle w:val="ListBullet"/>
      </w:pPr>
      <w:r>
        <w:t>Hidden Opportunities: Things you might miss</w:t>
      </w:r>
    </w:p>
    <w:p>
      <w:pPr>
        <w:pStyle w:val="ListBullet"/>
      </w:pPr>
      <w:r>
        <w:t>Campus Shortcuts: Insider tips and tricks</w:t>
      </w:r>
    </w:p>
    <w:p>
      <w:pPr>
        <w:pStyle w:val="ListBullet"/>
      </w:pPr>
      <w:r>
        <w:t>Survival Guide: First-year survival tips</w:t>
      </w:r>
    </w:p>
    <w:p>
      <w:pPr>
        <w:pStyle w:val="ListBullet"/>
      </w:pPr>
      <w:r>
        <w:t>What I Wish I Knew: Senior regrets and advice</w:t>
      </w:r>
    </w:p>
    <w:p>
      <w:pPr>
        <w:pStyle w:val="ListBullet"/>
      </w:pPr>
      <w:r>
        <w:t>Best Memories: Positive experiences</w:t>
      </w:r>
    </w:p>
    <w:p>
      <w:pPr>
        <w:pStyle w:val="ListBullet"/>
      </w:pPr>
      <w:r>
        <w:t>Difficult Times: How to handle challenges</w:t>
      </w:r>
    </w:p>
    <w:p>
      <w:pPr>
        <w:pStyle w:val="ListBullet"/>
      </w:pPr>
      <w:r>
        <w:t>Time Management: How seniors balanced everything</w:t>
      </w:r>
    </w:p>
    <w:p>
      <w:pPr>
        <w:pStyle w:val="ListBullet"/>
      </w:pPr>
      <w:r>
        <w:t>Study Techniques: What worked for them</w:t>
      </w:r>
    </w:p>
    <w:p>
      <w:pPr>
        <w:pStyle w:val="ListBullet"/>
      </w:pPr>
      <w:r>
        <w:t>Social Life: Making friends and networking</w:t>
      </w:r>
    </w:p>
    <w:p>
      <w:pPr>
        <w:pStyle w:val="ListBullet"/>
      </w:pPr>
      <w:r>
        <w:t>Off-campus Living: PG and apartment advice</w:t>
      </w:r>
    </w:p>
    <w:p>
      <w:pPr>
        <w:pStyle w:val="ListBullet"/>
      </w:pPr>
      <w:r>
        <w:t>Part-time Jobs: Work while studying</w:t>
      </w:r>
    </w:p>
    <w:p>
      <w:pPr>
        <w:pStyle w:val="ListBullet"/>
      </w:pPr>
      <w:r>
        <w:t>Research Opportunities: How to get into research</w:t>
      </w:r>
    </w:p>
    <w:p>
      <w:pPr>
        <w:pStyle w:val="ListBullet"/>
      </w:pPr>
      <w:r>
        <w:t>Professor Relations: Building good relationships</w:t>
      </w:r>
    </w:p>
    <w:p>
      <w:pPr>
        <w:pStyle w:val="ListBullet"/>
      </w:pPr>
      <w:r>
        <w:t>Administrative Help: Dealing with college admin</w:t>
      </w:r>
    </w:p>
    <w:p>
      <w:pPr>
        <w:pStyle w:val="ListBullet"/>
      </w:pPr>
      <w:r>
        <w:t>Senior Availability: Active senior network</w:t>
      </w:r>
    </w:p>
    <w:p>
      <w:pPr>
        <w:pStyle w:val="ListBullet"/>
      </w:pPr>
      <w:r>
        <w:t>Notification: Seniors notified of questions</w:t>
      </w:r>
    </w:p>
    <w:p>
      <w:pPr>
        <w:pStyle w:val="Heading2"/>
      </w:pPr>
      <w:r>
        <w:t>14.2 Time Capsule</w:t>
      </w:r>
    </w:p>
    <w:p>
      <w:pPr>
        <w:pStyle w:val="ListBullet"/>
      </w:pPr>
      <w:r>
        <w:t>Write to Future Self: Letter to future you</w:t>
      </w:r>
    </w:p>
    <w:p>
      <w:pPr>
        <w:pStyle w:val="ListBullet"/>
      </w:pPr>
      <w:r>
        <w:t>Goal Setting: Document current goals</w:t>
      </w:r>
    </w:p>
    <w:p>
      <w:pPr>
        <w:pStyle w:val="ListBullet"/>
      </w:pPr>
      <w:r>
        <w:t>Dream Recording: What you hope to achieve</w:t>
      </w:r>
    </w:p>
    <w:p>
      <w:pPr>
        <w:pStyle w:val="ListBullet"/>
      </w:pPr>
      <w:r>
        <w:t>Current State: Record where you are now</w:t>
      </w:r>
    </w:p>
    <w:p>
      <w:pPr>
        <w:pStyle w:val="ListBullet"/>
      </w:pPr>
      <w:r>
        <w:t>Challenges: What you're struggling with</w:t>
      </w:r>
    </w:p>
    <w:p>
      <w:pPr>
        <w:pStyle w:val="ListBullet"/>
      </w:pPr>
      <w:r>
        <w:t>Aspirations: What you want to become</w:t>
      </w:r>
    </w:p>
    <w:p>
      <w:pPr>
        <w:pStyle w:val="ListBullet"/>
      </w:pPr>
      <w:r>
        <w:t>Predictions: What you think will happen</w:t>
      </w:r>
    </w:p>
    <w:p>
      <w:pPr>
        <w:pStyle w:val="ListBullet"/>
      </w:pPr>
      <w:r>
        <w:t>Advice to Self: Guidance for future you</w:t>
      </w:r>
    </w:p>
    <w:p>
      <w:pPr>
        <w:pStyle w:val="ListBullet"/>
      </w:pPr>
      <w:r>
        <w:t>Scheduled Opening: Set future date to open</w:t>
      </w:r>
    </w:p>
    <w:p>
      <w:pPr>
        <w:pStyle w:val="ListBullet"/>
      </w:pPr>
      <w:r>
        <w:t>6 Month Capsule: Short-term goals</w:t>
      </w:r>
    </w:p>
    <w:p>
      <w:pPr>
        <w:pStyle w:val="ListBullet"/>
      </w:pPr>
      <w:r>
        <w:t>1 Year Capsule: Annual reflections</w:t>
      </w:r>
    </w:p>
    <w:p>
      <w:pPr>
        <w:pStyle w:val="ListBullet"/>
      </w:pPr>
      <w:r>
        <w:t>4 Year Capsule: Open at graduation</w:t>
      </w:r>
    </w:p>
    <w:p>
      <w:pPr>
        <w:pStyle w:val="ListBullet"/>
      </w:pPr>
      <w:r>
        <w:t>10 Year Capsule: Long-term vision</w:t>
      </w:r>
    </w:p>
    <w:p>
      <w:pPr>
        <w:pStyle w:val="ListBullet"/>
      </w:pPr>
      <w:r>
        <w:t>Notification: Reminded when it's time</w:t>
      </w:r>
    </w:p>
    <w:p>
      <w:pPr>
        <w:pStyle w:val="ListBullet"/>
      </w:pPr>
      <w:r>
        <w:t>Reflection Prompt: Questions to answer</w:t>
      </w:r>
    </w:p>
    <w:p>
      <w:pPr>
        <w:pStyle w:val="ListBullet"/>
      </w:pPr>
      <w:r>
        <w:t>Progress Check: Compare then and now</w:t>
      </w:r>
    </w:p>
    <w:p>
      <w:pPr>
        <w:pStyle w:val="ListBullet"/>
      </w:pPr>
      <w:r>
        <w:t>Achievement Review: See what you accomplished</w:t>
      </w:r>
    </w:p>
    <w:p>
      <w:pPr>
        <w:pStyle w:val="ListBullet"/>
      </w:pPr>
      <w:r>
        <w:t>Goal Completion: Track if goals were met</w:t>
      </w:r>
    </w:p>
    <w:p>
      <w:pPr>
        <w:pStyle w:val="ListBullet"/>
      </w:pPr>
      <w:r>
        <w:t>Journey Documentation: Record your journey</w:t>
      </w:r>
    </w:p>
    <w:p>
      <w:pPr>
        <w:pStyle w:val="ListBullet"/>
      </w:pPr>
      <w:r>
        <w:t>Photo Time Capsule: Add current photos</w:t>
      </w:r>
    </w:p>
    <w:p>
      <w:pPr>
        <w:pStyle w:val="ListBullet"/>
      </w:pPr>
      <w:r>
        <w:t>Voice Messages: Record audio for future</w:t>
      </w:r>
    </w:p>
    <w:p>
      <w:pPr>
        <w:pStyle w:val="ListBullet"/>
      </w:pPr>
      <w:r>
        <w:t>Video Messages: Record video to future self</w:t>
      </w:r>
    </w:p>
    <w:p>
      <w:pPr>
        <w:pStyle w:val="ListBullet"/>
      </w:pPr>
      <w:r>
        <w:t>Attachment: Add meaningful documents</w:t>
      </w:r>
    </w:p>
    <w:p>
      <w:pPr>
        <w:pStyle w:val="ListBullet"/>
      </w:pPr>
      <w:r>
        <w:t>Multiple Capsules: Create many capsules</w:t>
      </w:r>
    </w:p>
    <w:p>
      <w:pPr>
        <w:pStyle w:val="ListBullet"/>
      </w:pPr>
      <w:r>
        <w:t>Capsule Categories: Personal, academic, career</w:t>
      </w:r>
    </w:p>
    <w:p>
      <w:pPr>
        <w:pStyle w:val="ListBullet"/>
      </w:pPr>
      <w:r>
        <w:t>Privacy: Only you can see your capsule</w:t>
      </w:r>
    </w:p>
    <w:p>
      <w:pPr>
        <w:pStyle w:val="ListBullet"/>
      </w:pPr>
      <w:r>
        <w:t>Edit Before Opening: Update while sealed (optional)</w:t>
      </w:r>
    </w:p>
    <w:p>
      <w:pPr>
        <w:pStyle w:val="ListBullet"/>
      </w:pPr>
      <w:r>
        <w:t>Early Opening: Option to open early</w:t>
      </w:r>
    </w:p>
    <w:p>
      <w:pPr>
        <w:pStyle w:val="ListBullet"/>
      </w:pPr>
      <w:r>
        <w:t>Extend Time: Push opening date further</w:t>
      </w:r>
    </w:p>
    <w:p>
      <w:pPr>
        <w:pStyle w:val="ListBullet"/>
      </w:pPr>
      <w:r>
        <w:t>Share Option: Share with friends (after opening)</w:t>
      </w:r>
    </w:p>
    <w:p>
      <w:pPr>
        <w:pStyle w:val="ListBullet"/>
      </w:pPr>
      <w:r>
        <w:t>Before/After Comparison: Visual comparison</w:t>
      </w:r>
    </w:p>
    <w:p>
      <w:pPr>
        <w:pStyle w:val="ListBullet"/>
      </w:pPr>
      <w:r>
        <w:t>Growth Visualization: See your progress</w:t>
      </w:r>
    </w:p>
    <w:p>
      <w:pPr>
        <w:pStyle w:val="ListBullet"/>
      </w:pPr>
      <w:r>
        <w:t>Nostalgia Feature: Remember your past self</w:t>
      </w:r>
    </w:p>
    <w:p>
      <w:pPr>
        <w:pStyle w:val="ListBullet"/>
      </w:pPr>
      <w:r>
        <w:t>Emotional Journey: Track emotional growth</w:t>
      </w:r>
    </w:p>
    <w:p>
      <w:pPr>
        <w:pStyle w:val="ListBullet"/>
      </w:pPr>
      <w:r>
        <w:t>Gratitude List: What you were grateful for</w:t>
      </w:r>
    </w:p>
    <w:p>
      <w:pPr>
        <w:pStyle w:val="ListBullet"/>
      </w:pPr>
      <w:r>
        <w:t>Fears: What you were afraid of</w:t>
      </w:r>
    </w:p>
    <w:p>
      <w:pPr>
        <w:pStyle w:val="ListBullet"/>
      </w:pPr>
      <w:r>
        <w:t>Overcome Challenges: See how you grew</w:t>
      </w:r>
    </w:p>
    <w:p>
      <w:pPr>
        <w:pStyle w:val="ListBullet"/>
      </w:pPr>
      <w:r>
        <w:t>Personality Changes: How you evolved</w:t>
      </w:r>
    </w:p>
    <w:p>
      <w:pPr>
        <w:pStyle w:val="ListBullet"/>
      </w:pPr>
      <w:r>
        <w:t>Wisdom Gained: What you learned</w:t>
      </w:r>
    </w:p>
    <w:p>
      <w:pPr>
        <w:pStyle w:val="ListBullet"/>
      </w:pPr>
      <w:r>
        <w:t>Export Capsule: Download your capsule</w:t>
      </w:r>
    </w:p>
    <w:p>
      <w:pPr>
        <w:pStyle w:val="Heading2"/>
      </w:pPr>
      <w:r>
        <w:t>14.3 Success Prediction Engine</w:t>
      </w:r>
    </w:p>
    <w:p>
      <w:pPr>
        <w:pStyle w:val="ListBullet"/>
      </w:pPr>
      <w:r>
        <w:t>Big Data Analysis: Based on 100,000+ students</w:t>
      </w:r>
    </w:p>
    <w:p>
      <w:pPr>
        <w:pStyle w:val="ListBullet"/>
      </w:pPr>
      <w:r>
        <w:t>Pattern Recognition: Identify success patterns</w:t>
      </w:r>
    </w:p>
    <w:p>
      <w:pPr>
        <w:pStyle w:val="ListBullet"/>
      </w:pPr>
      <w:r>
        <w:t>Personalized Predictions: Your success probability</w:t>
      </w:r>
    </w:p>
    <w:p>
      <w:pPr>
        <w:pStyle w:val="ListBullet"/>
      </w:pPr>
      <w:r>
        <w:t>Similar Student Analysis: Students with similar profile</w:t>
      </w:r>
    </w:p>
    <w:p>
      <w:pPr>
        <w:pStyle w:val="ListBullet"/>
      </w:pPr>
      <w:r>
        <w:t>Success Stories: How similar students succeeded</w:t>
      </w:r>
    </w:p>
    <w:p>
      <w:pPr>
        <w:pStyle w:val="ListBullet"/>
      </w:pPr>
      <w:r>
        <w:t>Common Traits: Shared characteristics of successful students</w:t>
      </w:r>
    </w:p>
    <w:p>
      <w:pPr>
        <w:pStyle w:val="ListBullet"/>
      </w:pPr>
      <w:r>
        <w:t>Path Comparison: Different paths to success</w:t>
      </w:r>
    </w:p>
    <w:p>
      <w:pPr>
        <w:pStyle w:val="ListBullet"/>
      </w:pPr>
      <w:r>
        <w:t>Strategy Recommendation: What worked for others</w:t>
      </w:r>
    </w:p>
    <w:p>
      <w:pPr>
        <w:pStyle w:val="ListBullet"/>
      </w:pPr>
      <w:r>
        <w:t>Timeline Prediction: When you'll reach goals</w:t>
      </w:r>
    </w:p>
    <w:p>
      <w:pPr>
        <w:pStyle w:val="ListBullet"/>
      </w:pPr>
      <w:r>
        <w:t>Milestone Forecasting: Key checkpoints</w:t>
      </w:r>
    </w:p>
    <w:p>
      <w:pPr>
        <w:pStyle w:val="ListBullet"/>
      </w:pPr>
      <w:r>
        <w:t>Confidence Score: How confident the prediction</w:t>
      </w:r>
    </w:p>
    <w:p>
      <w:pPr>
        <w:pStyle w:val="ListBullet"/>
      </w:pPr>
      <w:r>
        <w:t>Multiple Scenarios: Best case, worst case, likely case</w:t>
      </w:r>
    </w:p>
    <w:p>
      <w:pPr>
        <w:pStyle w:val="ListBullet"/>
      </w:pPr>
      <w:r>
        <w:t>Factor Analysis: What influences success most</w:t>
      </w:r>
    </w:p>
    <w:p>
      <w:pPr>
        <w:pStyle w:val="ListBullet"/>
      </w:pPr>
      <w:r>
        <w:t>Controllable Factors: What you can change</w:t>
      </w:r>
    </w:p>
    <w:p>
      <w:pPr>
        <w:pStyle w:val="ListBullet"/>
      </w:pPr>
      <w:r>
        <w:t>External Factors: What's beyond control</w:t>
      </w:r>
    </w:p>
    <w:p>
      <w:pPr>
        <w:pStyle w:val="ListBullet"/>
      </w:pPr>
      <w:r>
        <w:t>Risk Assessment: Potential obstacles</w:t>
      </w:r>
    </w:p>
    <w:p>
      <w:pPr>
        <w:pStyle w:val="ListBullet"/>
      </w:pPr>
      <w:r>
        <w:t>Mitigation Strategies: Overcome challenges</w:t>
      </w:r>
    </w:p>
    <w:p>
      <w:pPr>
        <w:pStyle w:val="ListBullet"/>
      </w:pPr>
      <w:r>
        <w:t>Strength Leverage: Use your strengths</w:t>
      </w:r>
    </w:p>
    <w:p>
      <w:pPr>
        <w:pStyle w:val="ListBullet"/>
      </w:pPr>
      <w:r>
        <w:t>Weakness Mitigation: Address weaknesses</w:t>
      </w:r>
    </w:p>
    <w:p>
      <w:pPr>
        <w:pStyle w:val="ListBullet"/>
      </w:pPr>
      <w:r>
        <w:t>Opportunity Identification: Where to focus</w:t>
      </w:r>
    </w:p>
    <w:p>
      <w:pPr>
        <w:pStyle w:val="ListBullet"/>
      </w:pPr>
      <w:r>
        <w:t>Comparative Analysis: You vs. successful students</w:t>
      </w:r>
    </w:p>
    <w:p>
      <w:pPr>
        <w:pStyle w:val="ListBullet"/>
      </w:pPr>
      <w:r>
        <w:t>Gap Analysis: What's missing</w:t>
      </w:r>
    </w:p>
    <w:p>
      <w:pPr>
        <w:pStyle w:val="ListBullet"/>
      </w:pPr>
      <w:r>
        <w:t>Action Plan: Steps to increase success probability</w:t>
      </w:r>
    </w:p>
    <w:p>
      <w:pPr>
        <w:pStyle w:val="ListBullet"/>
      </w:pPr>
      <w:r>
        <w:t>Data-Driven Insights: Not just motivation, real data</w:t>
      </w:r>
    </w:p>
    <w:p>
      <w:pPr>
        <w:pStyle w:val="ListBullet"/>
      </w:pPr>
      <w:r>
        <w:t>Regular Updates: Predictions update with progress</w:t>
      </w:r>
    </w:p>
    <w:p>
      <w:pPr>
        <w:pStyle w:val="ListBullet"/>
      </w:pPr>
      <w:r>
        <w:t>Improved Predictions: More accurate over time</w:t>
      </w:r>
    </w:p>
    <w:p>
      <w:pPr>
        <w:pStyle w:val="ListBullet"/>
      </w:pPr>
      <w:r>
        <w:t>Success Metrics: Clear definition of success</w:t>
      </w:r>
    </w:p>
    <w:p>
      <w:pPr>
        <w:pStyle w:val="ListBullet"/>
      </w:pPr>
      <w:r>
        <w:t>Multiple Success Paths: Not just one way</w:t>
      </w:r>
    </w:p>
    <w:p>
      <w:pPr>
        <w:pStyle w:val="ListBullet"/>
      </w:pPr>
      <w:r>
        <w:t>Personalized Formula: Your unique success equation</w:t>
      </w:r>
    </w:p>
    <w:p>
      <w:pPr>
        <w:pStyle w:val="ListBullet"/>
      </w:pPr>
      <w:r>
        <w:t>Confidence Boost: Data-backed encouragement</w:t>
      </w:r>
    </w:p>
    <w:p>
      <w:pPr>
        <w:pStyle w:val="ListBullet"/>
      </w:pPr>
      <w:r>
        <w:t>Reality Check: Honest assessment</w:t>
      </w:r>
    </w:p>
    <w:p>
      <w:pPr>
        <w:pStyle w:val="ListBullet"/>
      </w:pPr>
      <w:r>
        <w:t>Adaptive Strategies: Change approach as needed</w:t>
      </w:r>
    </w:p>
    <w:p>
      <w:pPr>
        <w:pStyle w:val="ListBullet"/>
      </w:pPr>
      <w:r>
        <w:t>Peer Insights: Learn from peer successes</w:t>
      </w:r>
    </w:p>
    <w:p>
      <w:pPr>
        <w:pStyle w:val="ListBullet"/>
      </w:pPr>
      <w:r>
        <w:t>Expert Validation: Algorithm reviewed by experts</w:t>
      </w:r>
    </w:p>
    <w:p>
      <w:pPr>
        <w:pStyle w:val="ListBullet"/>
      </w:pPr>
      <w:r>
        <w:t>Transparency: Understand how predictions work</w:t>
      </w:r>
    </w:p>
    <w:p>
      <w:pPr>
        <w:pStyle w:val="ListBullet"/>
      </w:pPr>
      <w:r>
        <w:t>Ethical AI: No bias, fair predictions</w:t>
      </w:r>
    </w:p>
    <w:p>
      <w:pPr>
        <w:pStyle w:val="ListBullet"/>
      </w:pPr>
      <w:r>
        <w:t>Privacy: Your data protected</w:t>
      </w:r>
    </w:p>
    <w:p>
      <w:pPr>
        <w:pStyle w:val="ListBullet"/>
      </w:pPr>
      <w:r>
        <w:t>Opt-out Option: Can disable predictions</w:t>
      </w:r>
    </w:p>
    <w:p>
      <w:pPr>
        <w:pStyle w:val="ListBullet"/>
      </w:pPr>
      <w:r>
        <w:t>Success Tracking: Track if predictions accurate</w:t>
      </w:r>
    </w:p>
    <w:p>
      <w:pPr>
        <w:pStyle w:val="ListBullet"/>
      </w:pPr>
      <w:r>
        <w:t>Continuous Learning: AI improves with feedback</w:t>
      </w:r>
    </w:p>
    <w:p>
      <w:pPr>
        <w:pStyle w:val="Heading2"/>
      </w:pPr>
      <w:r>
        <w:t>14.4 Emergency SOS Button</w:t>
      </w:r>
    </w:p>
    <w:p>
      <w:pPr>
        <w:pStyle w:val="ListBullet"/>
      </w:pPr>
      <w:r>
        <w:t>Prominent SOS Button: Easy to find when needed</w:t>
      </w:r>
    </w:p>
    <w:p>
      <w:pPr>
        <w:pStyle w:val="ListBullet"/>
      </w:pPr>
      <w:r>
        <w:t>One-Click Access: Immediate help</w:t>
      </w:r>
    </w:p>
    <w:p>
      <w:pPr>
        <w:pStyle w:val="ListBullet"/>
      </w:pPr>
      <w:r>
        <w:t>Feeling Overwhelmed: Quick mental health support</w:t>
      </w:r>
    </w:p>
    <w:p>
      <w:pPr>
        <w:pStyle w:val="ListBullet"/>
      </w:pPr>
      <w:r>
        <w:t>Anxiety Attack: Immediate calming resources</w:t>
      </w:r>
    </w:p>
    <w:p>
      <w:pPr>
        <w:pStyle w:val="ListBullet"/>
      </w:pPr>
      <w:r>
        <w:t>Panic Mode: Crisis intervention</w:t>
      </w:r>
    </w:p>
    <w:p>
      <w:pPr>
        <w:pStyle w:val="ListBullet"/>
      </w:pPr>
      <w:r>
        <w:t>Stress Relief: Instant stress-reduction techniques</w:t>
      </w:r>
    </w:p>
    <w:p>
      <w:pPr>
        <w:pStyle w:val="ListBullet"/>
      </w:pPr>
      <w:r>
        <w:t>Breathing Exercises: Guided breathing</w:t>
      </w:r>
    </w:p>
    <w:p>
      <w:pPr>
        <w:pStyle w:val="ListBullet"/>
      </w:pPr>
      <w:r>
        <w:t>Grounding Techniques: Come back to present</w:t>
      </w:r>
    </w:p>
    <w:p>
      <w:pPr>
        <w:pStyle w:val="ListBullet"/>
      </w:pPr>
      <w:r>
        <w:t>Calming Visuals: Soothing images/videos</w:t>
      </w:r>
    </w:p>
    <w:p>
      <w:pPr>
        <w:pStyle w:val="ListBullet"/>
      </w:pPr>
      <w:r>
        <w:t>Peaceful Sounds: Relaxing audio</w:t>
      </w:r>
    </w:p>
    <w:p>
      <w:pPr>
        <w:pStyle w:val="ListBullet"/>
      </w:pPr>
      <w:r>
        <w:t>Emergency Contacts: Quick access to helplines</w:t>
      </w:r>
    </w:p>
    <w:p>
      <w:pPr>
        <w:pStyle w:val="ListBullet"/>
      </w:pPr>
      <w:r>
        <w:t>24/7 Crisis Helplines: Immediate phone support</w:t>
      </w:r>
    </w:p>
    <w:p>
      <w:pPr>
        <w:pStyle w:val="ListBullet"/>
      </w:pPr>
      <w:r>
        <w:t>Chat Support: Text-based crisis chat</w:t>
      </w:r>
    </w:p>
    <w:p>
      <w:pPr>
        <w:pStyle w:val="ListBullet"/>
      </w:pPr>
      <w:r>
        <w:t>Peer Support: Connect with understanding peers</w:t>
      </w:r>
    </w:p>
    <w:p>
      <w:pPr>
        <w:pStyle w:val="ListBullet"/>
      </w:pPr>
      <w:r>
        <w:t>Professional Help: Link to counselors</w:t>
      </w:r>
    </w:p>
    <w:p>
      <w:pPr>
        <w:pStyle w:val="ListBullet"/>
      </w:pPr>
      <w:r>
        <w:t>Reassurance Messages: "You're not alone"</w:t>
      </w:r>
    </w:p>
    <w:p>
      <w:pPr>
        <w:pStyle w:val="ListBullet"/>
      </w:pPr>
      <w:r>
        <w:t>Motivational Content: Uplifting messages</w:t>
      </w:r>
    </w:p>
    <w:p>
      <w:pPr>
        <w:pStyle w:val="ListBullet"/>
      </w:pPr>
      <w:r>
        <w:t>Success Stories: Others who overcame</w:t>
      </w:r>
    </w:p>
    <w:p>
      <w:pPr>
        <w:pStyle w:val="ListBullet"/>
      </w:pPr>
      <w:r>
        <w:t>Perspective: Remember bigger picture</w:t>
      </w:r>
    </w:p>
    <w:p>
      <w:pPr>
        <w:pStyle w:val="ListBullet"/>
      </w:pPr>
      <w:r>
        <w:t>Temporary Relief: This feeling will pass</w:t>
      </w:r>
    </w:p>
    <w:p>
      <w:pPr>
        <w:pStyle w:val="ListBullet"/>
      </w:pPr>
      <w:r>
        <w:t>Break Suggestions: Take a break right now</w:t>
      </w:r>
    </w:p>
    <w:p>
      <w:pPr>
        <w:pStyle w:val="ListBullet"/>
      </w:pPr>
      <w:r>
        <w:t>Walk Suggestion: Go for a walk</w:t>
      </w:r>
    </w:p>
    <w:p>
      <w:pPr>
        <w:pStyle w:val="ListBullet"/>
      </w:pPr>
      <w:r>
        <w:t>Call Someone: Reach out to a friend</w:t>
      </w:r>
    </w:p>
    <w:p>
      <w:pPr>
        <w:pStyle w:val="ListBullet"/>
      </w:pPr>
      <w:r>
        <w:t>Physical Activity: Quick exercise</w:t>
      </w:r>
    </w:p>
    <w:p>
      <w:pPr>
        <w:pStyle w:val="ListBullet"/>
      </w:pPr>
      <w:r>
        <w:t>Creative Outlet: Draw, write, create</w:t>
      </w:r>
    </w:p>
    <w:p>
      <w:pPr>
        <w:pStyle w:val="ListBullet"/>
      </w:pPr>
      <w:r>
        <w:t>Music: Calming or energizing music</w:t>
      </w:r>
    </w:p>
    <w:p>
      <w:pPr>
        <w:pStyle w:val="ListBullet"/>
      </w:pPr>
      <w:r>
        <w:t>Funny Content: Laugh to relieve stress</w:t>
      </w:r>
    </w:p>
    <w:p>
      <w:pPr>
        <w:pStyle w:val="ListBullet"/>
      </w:pPr>
      <w:r>
        <w:t>Nature Videos: Soothing nature scenes</w:t>
      </w:r>
    </w:p>
    <w:p>
      <w:pPr>
        <w:pStyle w:val="ListBullet"/>
      </w:pPr>
      <w:r>
        <w:t>Pet Videos: Cute animals for comfort</w:t>
      </w:r>
    </w:p>
    <w:p>
      <w:pPr>
        <w:pStyle w:val="ListBullet"/>
      </w:pPr>
      <w:r>
        <w:t>Guided Meditation: Immediate meditation session</w:t>
      </w:r>
    </w:p>
    <w:p>
      <w:pPr>
        <w:pStyle w:val="ListBullet"/>
      </w:pPr>
      <w:r>
        <w:t>Sleep Aid: Help falling asleep</w:t>
      </w:r>
    </w:p>
    <w:p>
      <w:pPr>
        <w:pStyle w:val="ListBullet"/>
      </w:pPr>
      <w:r>
        <w:t>Hydration Reminder: Drink water</w:t>
      </w:r>
    </w:p>
    <w:p>
      <w:pPr>
        <w:pStyle w:val="ListBullet"/>
      </w:pPr>
      <w:r>
        <w:t>Food Suggestion: Eat something</w:t>
      </w:r>
    </w:p>
    <w:p>
      <w:pPr>
        <w:pStyle w:val="ListBullet"/>
      </w:pPr>
      <w:r>
        <w:t>Fresh Air: Go outside</w:t>
      </w:r>
    </w:p>
    <w:p>
      <w:pPr>
        <w:pStyle w:val="ListBullet"/>
      </w:pPr>
      <w:r>
        <w:t>Stretch: Physical release</w:t>
      </w:r>
    </w:p>
    <w:p>
      <w:pPr>
        <w:pStyle w:val="ListBullet"/>
      </w:pPr>
      <w:r>
        <w:t>Cry Permission: It's okay to cry</w:t>
      </w:r>
    </w:p>
    <w:p>
      <w:pPr>
        <w:pStyle w:val="ListBullet"/>
      </w:pPr>
      <w:r>
        <w:t>Scream Room: Virtual space to let it out</w:t>
      </w:r>
    </w:p>
    <w:p>
      <w:pPr>
        <w:pStyle w:val="ListBullet"/>
      </w:pPr>
      <w:r>
        <w:t>Anonymous Vent: Write out feelings</w:t>
      </w:r>
    </w:p>
    <w:p>
      <w:pPr>
        <w:pStyle w:val="ListBullet"/>
      </w:pPr>
      <w:r>
        <w:t>Community Support: Others share their struggles</w:t>
      </w:r>
    </w:p>
    <w:p>
      <w:pPr>
        <w:pStyle w:val="ListBullet"/>
      </w:pPr>
      <w:r>
        <w:t>Follow-up: Check in later</w:t>
      </w:r>
    </w:p>
    <w:p>
      <w:pPr>
        <w:pStyle w:val="ListBullet"/>
      </w:pPr>
      <w:r>
        <w:t>Professional Referral: Serious cases get proper help</w:t>
      </w:r>
    </w:p>
    <w:p>
      <w:pPr>
        <w:pStyle w:val="ListBullet"/>
      </w:pPr>
      <w:r>
        <w:t>Privacy Protected: SOS use is confidential</w:t>
      </w:r>
    </w:p>
    <w:p>
      <w:pPr>
        <w:pStyle w:val="ListBullet"/>
      </w:pPr>
      <w:r>
        <w:t>No Judgment: Safe space</w:t>
      </w:r>
    </w:p>
    <w:p>
      <w:pPr>
        <w:pStyle w:val="ListBullet"/>
      </w:pPr>
      <w:r>
        <w:t>Always Available: 24/7 accessibility</w:t>
      </w:r>
    </w:p>
    <w:p>
      <w:r>
        <w:br w:type="page"/>
      </w:r>
    </w:p>
    <w:p>
      <w:pPr>
        <w:pStyle w:val="Heading1"/>
      </w:pPr>
      <w:r>
        <w:t>Conclusion</w:t>
      </w:r>
    </w:p>
    <w:p>
      <w:r>
        <w:t>This comprehensive feature list represents a complete ecosystem for student success, covering every aspect of the academic journey from enrollment to career placement. The All-in-One Student Hub is designed to be the single platform students need, eliminating the fragmentation and frustration of using multiple apps and services.</w:t>
      </w:r>
    </w:p>
    <w:p>
      <w:r>
        <w:t>With over 500+ features across 14 major categories, the platform combines cutting-edge AI technology, comprehensive learning tools, career support, mental wellness, and community features into one seamless experience. Every feature is designed with the student in mind, focusing on actual problems faced by millions of students across India.</w:t>
      </w:r>
    </w:p>
    <w:p>
      <w:r>
        <w:t>This is not just an educational platform—it's a movement to democratize access to quality education, mentorship, opportunities, and support. By bringing together smart note management, AI-powered learning, exam preparation, career opportunities, mentorship, collaboration, and wellness features, we create a holistic environment where every student can thrive and achieve their full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